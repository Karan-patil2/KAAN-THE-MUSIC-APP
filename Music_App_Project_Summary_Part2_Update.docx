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7C830" w14:textId="77777777" w:rsidR="00A14AC4" w:rsidRDefault="00000000">
      <w:pPr>
        <w:pStyle w:val="Title"/>
      </w:pPr>
      <w:r>
        <w:t>Music App Project Summary (Part 2)</w:t>
      </w:r>
    </w:p>
    <w:p w14:paraId="41D79F1F" w14:textId="77777777" w:rsidR="00A14AC4" w:rsidRDefault="00000000">
      <w:pPr>
        <w:pStyle w:val="IntenseQuote"/>
      </w:pPr>
      <w:r>
        <w:t>Date: June 16, 2025</w:t>
      </w:r>
    </w:p>
    <w:p w14:paraId="08003F42" w14:textId="77777777" w:rsidR="00A14AC4" w:rsidRDefault="00000000">
      <w:r>
        <w:t>This document continues from the previous summary. It covers all the steps performed after setting up the initial frontend with Tailwind CSS and the login page. Below is a step-by-step explanation of the backend setup and configuration, written in simple and beginner-friendly language.</w:t>
      </w:r>
    </w:p>
    <w:p w14:paraId="0C877609" w14:textId="77777777" w:rsidR="00A14AC4" w:rsidRDefault="00000000">
      <w:pPr>
        <w:pStyle w:val="Heading1"/>
      </w:pPr>
      <w:r>
        <w:t>Step 1: Project Folder Structure</w:t>
      </w:r>
    </w:p>
    <w:p w14:paraId="43C7ED71" w14:textId="77777777" w:rsidR="00A14AC4" w:rsidRDefault="00000000">
      <w:r>
        <w:t>We confirmed the correct folder structure. The main folder is named 'music app'. Inside it, there is a subfolder also called 'music-app' which contains both the frontend (with node_modules) and backend (Spring Boot project).</w:t>
      </w:r>
    </w:p>
    <w:p w14:paraId="67ECEE67" w14:textId="77777777" w:rsidR="00A14AC4" w:rsidRDefault="00000000">
      <w:pPr>
        <w:pStyle w:val="Heading1"/>
      </w:pPr>
      <w:r>
        <w:t>Step 2: Maven Installation and Configuration</w:t>
      </w:r>
    </w:p>
    <w:p w14:paraId="1F49C585" w14:textId="77777777" w:rsidR="0099249B" w:rsidRPr="0099249B" w:rsidRDefault="0099249B" w:rsidP="0099249B">
      <w:pPr>
        <w:rPr>
          <w:b/>
          <w:bCs/>
        </w:rPr>
      </w:pPr>
      <w:r w:rsidRPr="0099249B">
        <w:rPr>
          <w:b/>
          <w:bCs/>
        </w:rPr>
        <w:t>Step 2: Install Maven – Full Explanation</w:t>
      </w:r>
    </w:p>
    <w:p w14:paraId="6C2B3EC7" w14:textId="77777777" w:rsidR="0099249B" w:rsidRPr="0099249B" w:rsidRDefault="0099249B" w:rsidP="0099249B">
      <w:r w:rsidRPr="0099249B">
        <w:pict w14:anchorId="3B2FB1B3">
          <v:rect id="_x0000_i1085" style="width:0;height:1.5pt" o:hralign="center" o:hrstd="t" o:hr="t" fillcolor="#a0a0a0" stroked="f"/>
        </w:pict>
      </w:r>
    </w:p>
    <w:p w14:paraId="521452BA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💡</w:t>
      </w:r>
      <w:r w:rsidRPr="0099249B">
        <w:rPr>
          <w:b/>
          <w:bCs/>
        </w:rPr>
        <w:t xml:space="preserve"> What is Maven?</w:t>
      </w:r>
    </w:p>
    <w:p w14:paraId="70B67BEA" w14:textId="77777777" w:rsidR="0099249B" w:rsidRPr="0099249B" w:rsidRDefault="0099249B" w:rsidP="0099249B">
      <w:pPr>
        <w:numPr>
          <w:ilvl w:val="0"/>
          <w:numId w:val="10"/>
        </w:numPr>
      </w:pPr>
      <w:r w:rsidRPr="0099249B">
        <w:rPr>
          <w:b/>
          <w:bCs/>
        </w:rPr>
        <w:t>Maven</w:t>
      </w:r>
      <w:r w:rsidRPr="0099249B">
        <w:t xml:space="preserve"> is a </w:t>
      </w:r>
      <w:r w:rsidRPr="0099249B">
        <w:rPr>
          <w:b/>
          <w:bCs/>
        </w:rPr>
        <w:t>build automation tool</w:t>
      </w:r>
      <w:r w:rsidRPr="0099249B">
        <w:t xml:space="preserve"> used mainly for </w:t>
      </w:r>
      <w:r w:rsidRPr="0099249B">
        <w:rPr>
          <w:b/>
          <w:bCs/>
        </w:rPr>
        <w:t>Java projects</w:t>
      </w:r>
      <w:r w:rsidRPr="0099249B">
        <w:t>.</w:t>
      </w:r>
    </w:p>
    <w:p w14:paraId="23BCB1C0" w14:textId="77777777" w:rsidR="0099249B" w:rsidRPr="0099249B" w:rsidRDefault="0099249B" w:rsidP="0099249B">
      <w:pPr>
        <w:numPr>
          <w:ilvl w:val="0"/>
          <w:numId w:val="10"/>
        </w:numPr>
      </w:pPr>
      <w:r w:rsidRPr="0099249B">
        <w:t>It helps you:</w:t>
      </w:r>
    </w:p>
    <w:p w14:paraId="18FBE267" w14:textId="77777777" w:rsidR="0099249B" w:rsidRPr="0099249B" w:rsidRDefault="0099249B" w:rsidP="0099249B">
      <w:pPr>
        <w:numPr>
          <w:ilvl w:val="1"/>
          <w:numId w:val="10"/>
        </w:numPr>
      </w:pPr>
      <w:r w:rsidRPr="0099249B">
        <w:t xml:space="preserve">Manage </w:t>
      </w:r>
      <w:r w:rsidRPr="0099249B">
        <w:rPr>
          <w:b/>
          <w:bCs/>
        </w:rPr>
        <w:t>project dependencies</w:t>
      </w:r>
      <w:r w:rsidRPr="0099249B">
        <w:t xml:space="preserve"> (like Spring Boot, MySQL connector, etc.)</w:t>
      </w:r>
    </w:p>
    <w:p w14:paraId="1229401E" w14:textId="77777777" w:rsidR="0099249B" w:rsidRPr="0099249B" w:rsidRDefault="0099249B" w:rsidP="0099249B">
      <w:pPr>
        <w:numPr>
          <w:ilvl w:val="1"/>
          <w:numId w:val="10"/>
        </w:numPr>
      </w:pPr>
      <w:r w:rsidRPr="0099249B">
        <w:t>Compile, test, and package Java code</w:t>
      </w:r>
    </w:p>
    <w:p w14:paraId="538D894D" w14:textId="77777777" w:rsidR="0099249B" w:rsidRPr="0099249B" w:rsidRDefault="0099249B" w:rsidP="0099249B">
      <w:pPr>
        <w:numPr>
          <w:ilvl w:val="1"/>
          <w:numId w:val="10"/>
        </w:numPr>
      </w:pPr>
      <w:r w:rsidRPr="0099249B">
        <w:t xml:space="preserve">Run your Spring Boot application using simple commands like </w:t>
      </w:r>
      <w:proofErr w:type="spellStart"/>
      <w:r w:rsidRPr="0099249B">
        <w:t>mvn</w:t>
      </w:r>
      <w:proofErr w:type="spellEnd"/>
      <w:r w:rsidRPr="0099249B">
        <w:t xml:space="preserve"> </w:t>
      </w:r>
      <w:proofErr w:type="spellStart"/>
      <w:r w:rsidRPr="0099249B">
        <w:t>spring-boot:run</w:t>
      </w:r>
      <w:proofErr w:type="spellEnd"/>
    </w:p>
    <w:p w14:paraId="77D936F8" w14:textId="77777777" w:rsidR="0099249B" w:rsidRPr="0099249B" w:rsidRDefault="0099249B" w:rsidP="0099249B">
      <w:r w:rsidRPr="0099249B">
        <w:t xml:space="preserve">In short: </w:t>
      </w:r>
      <w:r w:rsidRPr="0099249B">
        <w:rPr>
          <w:b/>
          <w:bCs/>
        </w:rPr>
        <w:t>Maven is like an assistant that downloads tools and runs your project for you</w:t>
      </w:r>
      <w:r w:rsidRPr="0099249B">
        <w:t>.</w:t>
      </w:r>
    </w:p>
    <w:p w14:paraId="631ECCCA" w14:textId="77777777" w:rsidR="0099249B" w:rsidRPr="0099249B" w:rsidRDefault="0099249B" w:rsidP="0099249B">
      <w:r w:rsidRPr="0099249B">
        <w:pict w14:anchorId="2FC0F885">
          <v:rect id="_x0000_i1086" style="width:0;height:1.5pt" o:hralign="center" o:hrstd="t" o:hr="t" fillcolor="#a0a0a0" stroked="f"/>
        </w:pict>
      </w:r>
    </w:p>
    <w:p w14:paraId="2FA35599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🧩</w:t>
      </w:r>
      <w:r w:rsidRPr="0099249B">
        <w:rPr>
          <w:b/>
          <w:bCs/>
        </w:rPr>
        <w:t xml:space="preserve"> What You Need Before Installing Maven</w:t>
      </w:r>
    </w:p>
    <w:p w14:paraId="28179DDC" w14:textId="77777777" w:rsidR="0099249B" w:rsidRPr="0099249B" w:rsidRDefault="0099249B" w:rsidP="0099249B">
      <w:pPr>
        <w:numPr>
          <w:ilvl w:val="0"/>
          <w:numId w:val="11"/>
        </w:numPr>
      </w:pPr>
      <w:r w:rsidRPr="0099249B">
        <w:rPr>
          <w:rFonts w:ascii="Segoe UI Emoji" w:hAnsi="Segoe UI Emoji" w:cs="Segoe UI Emoji"/>
        </w:rPr>
        <w:t>✅</w:t>
      </w:r>
      <w:r w:rsidRPr="0099249B">
        <w:t xml:space="preserve"> </w:t>
      </w:r>
      <w:r w:rsidRPr="0099249B">
        <w:rPr>
          <w:b/>
          <w:bCs/>
        </w:rPr>
        <w:t>JDK 17</w:t>
      </w:r>
      <w:r w:rsidRPr="0099249B">
        <w:t xml:space="preserve"> must be installed and set up before Maven (you’ve already done this).</w:t>
      </w:r>
    </w:p>
    <w:p w14:paraId="2D0FBB25" w14:textId="77777777" w:rsidR="0099249B" w:rsidRPr="0099249B" w:rsidRDefault="0099249B" w:rsidP="0099249B">
      <w:pPr>
        <w:numPr>
          <w:ilvl w:val="0"/>
          <w:numId w:val="11"/>
        </w:numPr>
      </w:pPr>
      <w:r w:rsidRPr="0099249B">
        <w:rPr>
          <w:rFonts w:ascii="Segoe UI Emoji" w:hAnsi="Segoe UI Emoji" w:cs="Segoe UI Emoji"/>
        </w:rPr>
        <w:t>✅</w:t>
      </w:r>
      <w:r w:rsidRPr="0099249B">
        <w:t xml:space="preserve"> </w:t>
      </w:r>
      <w:r w:rsidRPr="0099249B">
        <w:rPr>
          <w:b/>
          <w:bCs/>
        </w:rPr>
        <w:t>Set Java environment variables</w:t>
      </w:r>
      <w:r w:rsidRPr="0099249B">
        <w:t xml:space="preserve"> (done already if java -version works in terminal).</w:t>
      </w:r>
    </w:p>
    <w:p w14:paraId="4F8B3316" w14:textId="77777777" w:rsidR="0099249B" w:rsidRPr="0099249B" w:rsidRDefault="0099249B" w:rsidP="0099249B">
      <w:r w:rsidRPr="0099249B">
        <w:lastRenderedPageBreak/>
        <w:pict w14:anchorId="190ACDA7">
          <v:rect id="_x0000_i1087" style="width:0;height:1.5pt" o:hralign="center" o:hrstd="t" o:hr="t" fillcolor="#a0a0a0" stroked="f"/>
        </w:pict>
      </w:r>
    </w:p>
    <w:p w14:paraId="2A33B91F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🧱</w:t>
      </w:r>
      <w:r w:rsidRPr="0099249B">
        <w:rPr>
          <w:b/>
          <w:bCs/>
        </w:rPr>
        <w:t xml:space="preserve"> Step-by-Step Guide to Install Maven</w:t>
      </w:r>
    </w:p>
    <w:p w14:paraId="1D51A3D8" w14:textId="77777777" w:rsidR="0099249B" w:rsidRPr="0099249B" w:rsidRDefault="0099249B" w:rsidP="0099249B">
      <w:r w:rsidRPr="0099249B">
        <w:pict w14:anchorId="4E803025">
          <v:rect id="_x0000_i1088" style="width:0;height:1.5pt" o:hralign="center" o:hrstd="t" o:hr="t" fillcolor="#a0a0a0" stroked="f"/>
        </w:pict>
      </w:r>
    </w:p>
    <w:p w14:paraId="6007572E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📥</w:t>
      </w:r>
      <w:r w:rsidRPr="0099249B">
        <w:rPr>
          <w:b/>
          <w:bCs/>
        </w:rPr>
        <w:t xml:space="preserve"> 1. Download Maven</w:t>
      </w:r>
    </w:p>
    <w:p w14:paraId="14A86504" w14:textId="77777777" w:rsidR="0099249B" w:rsidRPr="0099249B" w:rsidRDefault="0099249B" w:rsidP="0099249B">
      <w:pPr>
        <w:numPr>
          <w:ilvl w:val="0"/>
          <w:numId w:val="12"/>
        </w:numPr>
      </w:pPr>
      <w:r w:rsidRPr="0099249B">
        <w:t>Go to the official Maven download page:</w:t>
      </w:r>
      <w:r w:rsidRPr="0099249B">
        <w:br/>
      </w:r>
      <w:r w:rsidRPr="0099249B">
        <w:rPr>
          <w:rFonts w:ascii="Segoe UI Emoji" w:hAnsi="Segoe UI Emoji" w:cs="Segoe UI Emoji"/>
        </w:rPr>
        <w:t>🔗</w:t>
      </w:r>
      <w:r w:rsidRPr="0099249B">
        <w:t xml:space="preserve"> </w:t>
      </w:r>
      <w:hyperlink r:id="rId6" w:tgtFrame="_new" w:history="1">
        <w:r w:rsidRPr="0099249B">
          <w:rPr>
            <w:rStyle w:val="Hyperlink"/>
          </w:rPr>
          <w:t>https://maven.apache.org/download.cgi</w:t>
        </w:r>
      </w:hyperlink>
    </w:p>
    <w:p w14:paraId="1B38141C" w14:textId="77777777" w:rsidR="0099249B" w:rsidRPr="0099249B" w:rsidRDefault="0099249B" w:rsidP="0099249B">
      <w:pPr>
        <w:numPr>
          <w:ilvl w:val="0"/>
          <w:numId w:val="12"/>
        </w:numPr>
      </w:pPr>
      <w:r w:rsidRPr="0099249B">
        <w:t>Click to download:</w:t>
      </w:r>
    </w:p>
    <w:p w14:paraId="51683EDA" w14:textId="77777777" w:rsidR="0099249B" w:rsidRPr="0099249B" w:rsidRDefault="0099249B" w:rsidP="0099249B">
      <w:r w:rsidRPr="0099249B">
        <w:rPr>
          <w:b/>
          <w:bCs/>
        </w:rPr>
        <w:t>"Binary zip archive"</w:t>
      </w:r>
      <w:r w:rsidRPr="0099249B">
        <w:t xml:space="preserve"> for Windows</w:t>
      </w:r>
      <w:r w:rsidRPr="0099249B">
        <w:br/>
        <w:t>File: apache-maven-3.9.10-bin.zip (or latest)</w:t>
      </w:r>
    </w:p>
    <w:p w14:paraId="27401261" w14:textId="77777777" w:rsidR="0099249B" w:rsidRPr="0099249B" w:rsidRDefault="0099249B" w:rsidP="0099249B">
      <w:r w:rsidRPr="0099249B">
        <w:pict w14:anchorId="26C3E94A">
          <v:rect id="_x0000_i1089" style="width:0;height:1.5pt" o:hralign="center" o:hrstd="t" o:hr="t" fillcolor="#a0a0a0" stroked="f"/>
        </w:pict>
      </w:r>
    </w:p>
    <w:p w14:paraId="600DDD44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📦</w:t>
      </w:r>
      <w:r w:rsidRPr="0099249B">
        <w:rPr>
          <w:b/>
          <w:bCs/>
        </w:rPr>
        <w:t xml:space="preserve"> 2. Extract the ZIP File</w:t>
      </w:r>
    </w:p>
    <w:p w14:paraId="0EEE653B" w14:textId="77777777" w:rsidR="0099249B" w:rsidRPr="0099249B" w:rsidRDefault="0099249B" w:rsidP="0099249B">
      <w:pPr>
        <w:numPr>
          <w:ilvl w:val="0"/>
          <w:numId w:val="13"/>
        </w:numPr>
      </w:pPr>
      <w:r w:rsidRPr="0099249B">
        <w:t>After downloading, extract the file to a simple location (no spaces in the path):</w:t>
      </w:r>
    </w:p>
    <w:p w14:paraId="6AAE2EA5" w14:textId="77777777" w:rsidR="0099249B" w:rsidRPr="0099249B" w:rsidRDefault="0099249B" w:rsidP="0099249B">
      <w:proofErr w:type="spellStart"/>
      <w:r w:rsidRPr="0099249B">
        <w:t>makefile</w:t>
      </w:r>
      <w:proofErr w:type="spellEnd"/>
    </w:p>
    <w:p w14:paraId="37406235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3C04652B" w14:textId="77777777" w:rsidR="0099249B" w:rsidRPr="0099249B" w:rsidRDefault="0099249B" w:rsidP="0099249B">
      <w:r w:rsidRPr="0099249B">
        <w:t>C:\apache-maven-3.9.10</w:t>
      </w:r>
    </w:p>
    <w:p w14:paraId="0FA9FB44" w14:textId="77777777" w:rsidR="0099249B" w:rsidRPr="0099249B" w:rsidRDefault="0099249B" w:rsidP="0099249B">
      <w:pPr>
        <w:numPr>
          <w:ilvl w:val="0"/>
          <w:numId w:val="13"/>
        </w:numPr>
      </w:pPr>
      <w:r w:rsidRPr="0099249B">
        <w:t>Inside this folder, you should see:</w:t>
      </w:r>
    </w:p>
    <w:p w14:paraId="07190E9D" w14:textId="77777777" w:rsidR="0099249B" w:rsidRPr="0099249B" w:rsidRDefault="0099249B" w:rsidP="0099249B">
      <w:r w:rsidRPr="0099249B">
        <w:t>bash</w:t>
      </w:r>
    </w:p>
    <w:p w14:paraId="67524545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5A3856A9" w14:textId="77777777" w:rsidR="0099249B" w:rsidRPr="0099249B" w:rsidRDefault="0099249B" w:rsidP="0099249B">
      <w:r w:rsidRPr="0099249B">
        <w:t>/bin/</w:t>
      </w:r>
    </w:p>
    <w:p w14:paraId="3E616F21" w14:textId="77777777" w:rsidR="0099249B" w:rsidRPr="0099249B" w:rsidRDefault="0099249B" w:rsidP="0099249B">
      <w:r w:rsidRPr="0099249B">
        <w:t>/conf/</w:t>
      </w:r>
    </w:p>
    <w:p w14:paraId="3AF127BF" w14:textId="77777777" w:rsidR="0099249B" w:rsidRPr="0099249B" w:rsidRDefault="0099249B" w:rsidP="0099249B">
      <w:r w:rsidRPr="0099249B">
        <w:t>/lib/</w:t>
      </w:r>
    </w:p>
    <w:p w14:paraId="508E8D4C" w14:textId="77777777" w:rsidR="0099249B" w:rsidRPr="0099249B" w:rsidRDefault="0099249B" w:rsidP="0099249B">
      <w:r w:rsidRPr="0099249B">
        <w:t>LICENSE</w:t>
      </w:r>
    </w:p>
    <w:p w14:paraId="07CF7E52" w14:textId="77777777" w:rsidR="0099249B" w:rsidRPr="0099249B" w:rsidRDefault="0099249B" w:rsidP="0099249B">
      <w:r w:rsidRPr="0099249B">
        <w:t>README.txt</w:t>
      </w:r>
    </w:p>
    <w:p w14:paraId="3E2DBDDF" w14:textId="77777777" w:rsidR="0099249B" w:rsidRPr="0099249B" w:rsidRDefault="0099249B" w:rsidP="0099249B">
      <w:r w:rsidRPr="0099249B">
        <w:rPr>
          <w:rFonts w:ascii="Segoe UI Emoji" w:hAnsi="Segoe UI Emoji" w:cs="Segoe UI Emoji"/>
        </w:rPr>
        <w:t>✅</w:t>
      </w:r>
      <w:r w:rsidRPr="0099249B">
        <w:t xml:space="preserve"> The /bin folder contains important files like mvn.cmd which we use in the terminal.</w:t>
      </w:r>
    </w:p>
    <w:p w14:paraId="7BD9E2AF" w14:textId="77777777" w:rsidR="0099249B" w:rsidRPr="0099249B" w:rsidRDefault="0099249B" w:rsidP="0099249B">
      <w:r w:rsidRPr="0099249B">
        <w:pict w14:anchorId="44D97A4C">
          <v:rect id="_x0000_i1090" style="width:0;height:1.5pt" o:hralign="center" o:hrstd="t" o:hr="t" fillcolor="#a0a0a0" stroked="f"/>
        </w:pict>
      </w:r>
    </w:p>
    <w:p w14:paraId="77F7DFCE" w14:textId="77777777" w:rsidR="0099249B" w:rsidRDefault="0099249B" w:rsidP="0099249B">
      <w:pPr>
        <w:rPr>
          <w:rFonts w:ascii="Segoe UI Emoji" w:hAnsi="Segoe UI Emoji" w:cs="Segoe UI Emoji"/>
          <w:b/>
          <w:bCs/>
        </w:rPr>
      </w:pPr>
    </w:p>
    <w:p w14:paraId="70DA4922" w14:textId="1B647562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lastRenderedPageBreak/>
        <w:t>🧭</w:t>
      </w:r>
      <w:r w:rsidRPr="0099249B">
        <w:rPr>
          <w:b/>
          <w:bCs/>
        </w:rPr>
        <w:t xml:space="preserve"> 3. Set Environment Variables</w:t>
      </w:r>
    </w:p>
    <w:p w14:paraId="01349D68" w14:textId="77777777" w:rsidR="0099249B" w:rsidRPr="0099249B" w:rsidRDefault="0099249B" w:rsidP="0099249B">
      <w:r w:rsidRPr="0099249B">
        <w:t xml:space="preserve">This step lets you run </w:t>
      </w:r>
      <w:proofErr w:type="spellStart"/>
      <w:r w:rsidRPr="0099249B">
        <w:t>mvn</w:t>
      </w:r>
      <w:proofErr w:type="spellEnd"/>
      <w:r w:rsidRPr="0099249B">
        <w:t xml:space="preserve"> from </w:t>
      </w:r>
      <w:r w:rsidRPr="0099249B">
        <w:rPr>
          <w:b/>
          <w:bCs/>
        </w:rPr>
        <w:t>any folder</w:t>
      </w:r>
      <w:r w:rsidRPr="0099249B">
        <w:t xml:space="preserve"> in your terminal (like VS Code).</w:t>
      </w:r>
    </w:p>
    <w:p w14:paraId="5A876297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🔹</w:t>
      </w:r>
      <w:r w:rsidRPr="0099249B">
        <w:rPr>
          <w:b/>
          <w:bCs/>
        </w:rPr>
        <w:t xml:space="preserve"> Step-by-Step (Windows):</w:t>
      </w:r>
    </w:p>
    <w:p w14:paraId="16DE2376" w14:textId="77777777" w:rsidR="0099249B" w:rsidRPr="0099249B" w:rsidRDefault="0099249B" w:rsidP="0099249B">
      <w:pPr>
        <w:numPr>
          <w:ilvl w:val="0"/>
          <w:numId w:val="14"/>
        </w:numPr>
      </w:pPr>
      <w:r w:rsidRPr="0099249B">
        <w:t xml:space="preserve">Press </w:t>
      </w:r>
      <w:r w:rsidRPr="0099249B">
        <w:rPr>
          <w:b/>
          <w:bCs/>
        </w:rPr>
        <w:t>Windows key</w:t>
      </w:r>
      <w:r w:rsidRPr="0099249B">
        <w:t xml:space="preserve"> → search for </w:t>
      </w:r>
      <w:r w:rsidRPr="0099249B">
        <w:rPr>
          <w:b/>
          <w:bCs/>
        </w:rPr>
        <w:t>Environment Variables</w:t>
      </w:r>
    </w:p>
    <w:p w14:paraId="63031452" w14:textId="77777777" w:rsidR="0099249B" w:rsidRPr="0099249B" w:rsidRDefault="0099249B" w:rsidP="0099249B">
      <w:pPr>
        <w:numPr>
          <w:ilvl w:val="0"/>
          <w:numId w:val="14"/>
        </w:numPr>
      </w:pPr>
      <w:r w:rsidRPr="0099249B">
        <w:t xml:space="preserve">Click on </w:t>
      </w:r>
      <w:r w:rsidRPr="0099249B">
        <w:rPr>
          <w:b/>
          <w:bCs/>
        </w:rPr>
        <w:t>"Edit the system environment variables"</w:t>
      </w:r>
    </w:p>
    <w:p w14:paraId="082F7F4F" w14:textId="77777777" w:rsidR="0099249B" w:rsidRPr="0099249B" w:rsidRDefault="0099249B" w:rsidP="0099249B">
      <w:pPr>
        <w:numPr>
          <w:ilvl w:val="0"/>
          <w:numId w:val="14"/>
        </w:numPr>
      </w:pPr>
      <w:r w:rsidRPr="0099249B">
        <w:t xml:space="preserve">Click on </w:t>
      </w:r>
      <w:r w:rsidRPr="0099249B">
        <w:rPr>
          <w:b/>
          <w:bCs/>
        </w:rPr>
        <w:t>"Environment Variables…"</w:t>
      </w:r>
      <w:r w:rsidRPr="0099249B">
        <w:t xml:space="preserve"> (bottom right)</w:t>
      </w:r>
    </w:p>
    <w:p w14:paraId="2133B44C" w14:textId="77777777" w:rsidR="0099249B" w:rsidRPr="0099249B" w:rsidRDefault="0099249B" w:rsidP="0099249B">
      <w:pPr>
        <w:numPr>
          <w:ilvl w:val="0"/>
          <w:numId w:val="14"/>
        </w:numPr>
      </w:pPr>
      <w:r w:rsidRPr="0099249B">
        <w:t xml:space="preserve">In </w:t>
      </w:r>
      <w:r w:rsidRPr="0099249B">
        <w:rPr>
          <w:b/>
          <w:bCs/>
        </w:rPr>
        <w:t>System variables</w:t>
      </w:r>
      <w:r w:rsidRPr="0099249B">
        <w:t xml:space="preserve">, find and select Path → click </w:t>
      </w:r>
      <w:r w:rsidRPr="0099249B">
        <w:rPr>
          <w:b/>
          <w:bCs/>
        </w:rPr>
        <w:t>Edit</w:t>
      </w:r>
    </w:p>
    <w:p w14:paraId="57987CBC" w14:textId="77777777" w:rsidR="0099249B" w:rsidRPr="0099249B" w:rsidRDefault="0099249B" w:rsidP="0099249B">
      <w:pPr>
        <w:numPr>
          <w:ilvl w:val="0"/>
          <w:numId w:val="14"/>
        </w:numPr>
      </w:pPr>
      <w:r w:rsidRPr="0099249B">
        <w:t xml:space="preserve">Click </w:t>
      </w:r>
      <w:r w:rsidRPr="0099249B">
        <w:rPr>
          <w:b/>
          <w:bCs/>
        </w:rPr>
        <w:t>New</w:t>
      </w:r>
      <w:r w:rsidRPr="0099249B">
        <w:t>, then paste this:</w:t>
      </w:r>
    </w:p>
    <w:p w14:paraId="0FF609D2" w14:textId="77777777" w:rsidR="0099249B" w:rsidRPr="0099249B" w:rsidRDefault="0099249B" w:rsidP="0099249B">
      <w:proofErr w:type="spellStart"/>
      <w:r w:rsidRPr="0099249B">
        <w:t>makefile</w:t>
      </w:r>
      <w:proofErr w:type="spellEnd"/>
    </w:p>
    <w:p w14:paraId="6CE388BD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7001B77D" w14:textId="77777777" w:rsidR="0099249B" w:rsidRPr="0099249B" w:rsidRDefault="0099249B" w:rsidP="0099249B">
      <w:r w:rsidRPr="0099249B">
        <w:t>C:\apache-maven-3.9.10\bin</w:t>
      </w:r>
    </w:p>
    <w:p w14:paraId="0CE927EE" w14:textId="77777777" w:rsidR="0099249B" w:rsidRPr="0099249B" w:rsidRDefault="0099249B" w:rsidP="0099249B">
      <w:pPr>
        <w:numPr>
          <w:ilvl w:val="0"/>
          <w:numId w:val="14"/>
        </w:numPr>
      </w:pPr>
      <w:r w:rsidRPr="0099249B">
        <w:t xml:space="preserve">Click </w:t>
      </w:r>
      <w:r w:rsidRPr="0099249B">
        <w:rPr>
          <w:b/>
          <w:bCs/>
        </w:rPr>
        <w:t>OK</w:t>
      </w:r>
      <w:r w:rsidRPr="0099249B">
        <w:t xml:space="preserve"> on all windows</w:t>
      </w:r>
    </w:p>
    <w:p w14:paraId="67AD9021" w14:textId="77777777" w:rsidR="0099249B" w:rsidRPr="0099249B" w:rsidRDefault="0099249B" w:rsidP="0099249B">
      <w:r w:rsidRPr="0099249B">
        <w:pict w14:anchorId="66359B36">
          <v:rect id="_x0000_i1091" style="width:0;height:1.5pt" o:hralign="center" o:hrstd="t" o:hr="t" fillcolor="#a0a0a0" stroked="f"/>
        </w:pict>
      </w:r>
    </w:p>
    <w:p w14:paraId="087F2473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🔁</w:t>
      </w:r>
      <w:r w:rsidRPr="0099249B">
        <w:rPr>
          <w:b/>
          <w:bCs/>
        </w:rPr>
        <w:t xml:space="preserve"> 4. Restart Your Terminal</w:t>
      </w:r>
    </w:p>
    <w:p w14:paraId="10A5F6D1" w14:textId="77777777" w:rsidR="0099249B" w:rsidRPr="0099249B" w:rsidRDefault="0099249B" w:rsidP="0099249B">
      <w:pPr>
        <w:numPr>
          <w:ilvl w:val="0"/>
          <w:numId w:val="15"/>
        </w:numPr>
      </w:pPr>
      <w:r w:rsidRPr="0099249B">
        <w:t>Close and reopen VS Code or Command Prompt</w:t>
      </w:r>
    </w:p>
    <w:p w14:paraId="49FA7BC1" w14:textId="77777777" w:rsidR="0099249B" w:rsidRPr="0099249B" w:rsidRDefault="0099249B" w:rsidP="0099249B">
      <w:pPr>
        <w:numPr>
          <w:ilvl w:val="0"/>
          <w:numId w:val="15"/>
        </w:numPr>
      </w:pPr>
      <w:r w:rsidRPr="0099249B">
        <w:t>This reloads the new Path setting</w:t>
      </w:r>
    </w:p>
    <w:p w14:paraId="296A6E10" w14:textId="77777777" w:rsidR="0099249B" w:rsidRPr="0099249B" w:rsidRDefault="0099249B" w:rsidP="0099249B">
      <w:r w:rsidRPr="0099249B">
        <w:pict w14:anchorId="31904C25">
          <v:rect id="_x0000_i1092" style="width:0;height:1.5pt" o:hralign="center" o:hrstd="t" o:hr="t" fillcolor="#a0a0a0" stroked="f"/>
        </w:pict>
      </w:r>
    </w:p>
    <w:p w14:paraId="730D1235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✅</w:t>
      </w:r>
      <w:r w:rsidRPr="0099249B">
        <w:rPr>
          <w:b/>
          <w:bCs/>
        </w:rPr>
        <w:t xml:space="preserve"> 5. Verify Maven Installation</w:t>
      </w:r>
    </w:p>
    <w:p w14:paraId="57807683" w14:textId="77777777" w:rsidR="0099249B" w:rsidRPr="0099249B" w:rsidRDefault="0099249B" w:rsidP="0099249B">
      <w:r w:rsidRPr="0099249B">
        <w:t>Open your terminal and type:</w:t>
      </w:r>
    </w:p>
    <w:p w14:paraId="764F51C8" w14:textId="77777777" w:rsidR="0099249B" w:rsidRPr="0099249B" w:rsidRDefault="0099249B" w:rsidP="0099249B">
      <w:r w:rsidRPr="0099249B">
        <w:t>bash</w:t>
      </w:r>
    </w:p>
    <w:p w14:paraId="5C016FD3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3E2BC965" w14:textId="77777777" w:rsidR="0099249B" w:rsidRPr="0099249B" w:rsidRDefault="0099249B" w:rsidP="0099249B">
      <w:proofErr w:type="spellStart"/>
      <w:r w:rsidRPr="0099249B">
        <w:t>mvn</w:t>
      </w:r>
      <w:proofErr w:type="spellEnd"/>
      <w:r w:rsidRPr="0099249B">
        <w:t xml:space="preserve"> -v</w:t>
      </w:r>
    </w:p>
    <w:p w14:paraId="30D9F611" w14:textId="77777777" w:rsidR="0099249B" w:rsidRPr="0099249B" w:rsidRDefault="0099249B" w:rsidP="0099249B">
      <w:r w:rsidRPr="0099249B">
        <w:rPr>
          <w:rFonts w:ascii="Segoe UI Emoji" w:hAnsi="Segoe UI Emoji" w:cs="Segoe UI Emoji"/>
        </w:rPr>
        <w:t>✅</w:t>
      </w:r>
      <w:r w:rsidRPr="0099249B">
        <w:t xml:space="preserve"> If installed correctly, you’ll see something like:</w:t>
      </w:r>
    </w:p>
    <w:p w14:paraId="34C1C3DE" w14:textId="77777777" w:rsidR="0099249B" w:rsidRPr="0099249B" w:rsidRDefault="0099249B" w:rsidP="0099249B">
      <w:proofErr w:type="spellStart"/>
      <w:r w:rsidRPr="0099249B">
        <w:t>yaml</w:t>
      </w:r>
      <w:proofErr w:type="spellEnd"/>
    </w:p>
    <w:p w14:paraId="0883DF63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461D943C" w14:textId="77777777" w:rsidR="0099249B" w:rsidRPr="0099249B" w:rsidRDefault="0099249B" w:rsidP="0099249B">
      <w:r w:rsidRPr="0099249B">
        <w:t>Apache Maven 3.9.10</w:t>
      </w:r>
    </w:p>
    <w:p w14:paraId="77CC8F45" w14:textId="77777777" w:rsidR="0099249B" w:rsidRPr="0099249B" w:rsidRDefault="0099249B" w:rsidP="0099249B">
      <w:r w:rsidRPr="0099249B">
        <w:lastRenderedPageBreak/>
        <w:t>Maven home: C:\apache-maven-3.9.10</w:t>
      </w:r>
    </w:p>
    <w:p w14:paraId="7DA14339" w14:textId="77777777" w:rsidR="0099249B" w:rsidRPr="0099249B" w:rsidRDefault="0099249B" w:rsidP="0099249B">
      <w:r w:rsidRPr="0099249B">
        <w:t>Java version: 17.0.12</w:t>
      </w:r>
    </w:p>
    <w:p w14:paraId="2E9CD6F9" w14:textId="77777777" w:rsidR="0099249B" w:rsidRPr="0099249B" w:rsidRDefault="0099249B" w:rsidP="0099249B">
      <w:r w:rsidRPr="0099249B">
        <w:t>OS name: "windows 11"</w:t>
      </w:r>
    </w:p>
    <w:p w14:paraId="51EFCC46" w14:textId="77777777" w:rsidR="0099249B" w:rsidRPr="0099249B" w:rsidRDefault="0099249B" w:rsidP="0099249B">
      <w:r w:rsidRPr="0099249B">
        <w:pict w14:anchorId="07C60601">
          <v:rect id="_x0000_i1093" style="width:0;height:1.5pt" o:hralign="center" o:hrstd="t" o:hr="t" fillcolor="#a0a0a0" stroked="f"/>
        </w:pict>
      </w:r>
    </w:p>
    <w:p w14:paraId="777C6DA5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🧪</w:t>
      </w:r>
      <w:r w:rsidRPr="0099249B">
        <w:rPr>
          <w:b/>
          <w:bCs/>
        </w:rPr>
        <w:t xml:space="preserve">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5097"/>
      </w:tblGrid>
      <w:tr w:rsidR="0099249B" w:rsidRPr="0099249B" w14:paraId="2C2FC4B0" w14:textId="77777777" w:rsidTr="00992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7596F" w14:textId="77777777" w:rsidR="0099249B" w:rsidRPr="0099249B" w:rsidRDefault="0099249B" w:rsidP="0099249B">
            <w:pPr>
              <w:rPr>
                <w:b/>
                <w:bCs/>
              </w:rPr>
            </w:pPr>
            <w:r w:rsidRPr="0099249B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127EF954" w14:textId="77777777" w:rsidR="0099249B" w:rsidRPr="0099249B" w:rsidRDefault="0099249B" w:rsidP="0099249B">
            <w:pPr>
              <w:rPr>
                <w:b/>
                <w:bCs/>
              </w:rPr>
            </w:pPr>
            <w:r w:rsidRPr="0099249B">
              <w:rPr>
                <w:b/>
                <w:bCs/>
              </w:rPr>
              <w:t>Solution</w:t>
            </w:r>
          </w:p>
        </w:tc>
      </w:tr>
      <w:tr w:rsidR="0099249B" w:rsidRPr="0099249B" w14:paraId="4E5435F9" w14:textId="77777777" w:rsidTr="0099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95E1E" w14:textId="77777777" w:rsidR="0099249B" w:rsidRPr="0099249B" w:rsidRDefault="0099249B" w:rsidP="0099249B">
            <w:r w:rsidRPr="0099249B">
              <w:t>'</w:t>
            </w:r>
            <w:proofErr w:type="spellStart"/>
            <w:r w:rsidRPr="0099249B">
              <w:t>mvn</w:t>
            </w:r>
            <w:proofErr w:type="spellEnd"/>
            <w:r w:rsidRPr="0099249B">
              <w:t>' is not recognized</w:t>
            </w:r>
          </w:p>
        </w:tc>
        <w:tc>
          <w:tcPr>
            <w:tcW w:w="0" w:type="auto"/>
            <w:vAlign w:val="center"/>
            <w:hideMark/>
          </w:tcPr>
          <w:p w14:paraId="79BC77FE" w14:textId="77777777" w:rsidR="0099249B" w:rsidRPr="0099249B" w:rsidRDefault="0099249B" w:rsidP="0099249B">
            <w:r w:rsidRPr="0099249B">
              <w:t>You didn't add Maven to the Path variable</w:t>
            </w:r>
          </w:p>
        </w:tc>
      </w:tr>
      <w:tr w:rsidR="0099249B" w:rsidRPr="0099249B" w14:paraId="73CA1AC9" w14:textId="77777777" w:rsidTr="0099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5E1D" w14:textId="77777777" w:rsidR="0099249B" w:rsidRPr="0099249B" w:rsidRDefault="0099249B" w:rsidP="0099249B">
            <w:r w:rsidRPr="0099249B">
              <w:t>File missing like mvn.cmd</w:t>
            </w:r>
          </w:p>
        </w:tc>
        <w:tc>
          <w:tcPr>
            <w:tcW w:w="0" w:type="auto"/>
            <w:vAlign w:val="center"/>
            <w:hideMark/>
          </w:tcPr>
          <w:p w14:paraId="22D22B0B" w14:textId="77777777" w:rsidR="0099249B" w:rsidRPr="0099249B" w:rsidRDefault="0099249B" w:rsidP="0099249B">
            <w:r w:rsidRPr="0099249B">
              <w:t>You downloaded the wrong file (download -bin.zip)</w:t>
            </w:r>
          </w:p>
        </w:tc>
      </w:tr>
      <w:tr w:rsidR="0099249B" w:rsidRPr="0099249B" w14:paraId="41801AD5" w14:textId="77777777" w:rsidTr="0099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29066" w14:textId="77777777" w:rsidR="0099249B" w:rsidRPr="0099249B" w:rsidRDefault="0099249B" w:rsidP="0099249B">
            <w:r w:rsidRPr="0099249B">
              <w:t>Java not found</w:t>
            </w:r>
          </w:p>
        </w:tc>
        <w:tc>
          <w:tcPr>
            <w:tcW w:w="0" w:type="auto"/>
            <w:vAlign w:val="center"/>
            <w:hideMark/>
          </w:tcPr>
          <w:p w14:paraId="651A6ACD" w14:textId="77777777" w:rsidR="0099249B" w:rsidRPr="0099249B" w:rsidRDefault="0099249B" w:rsidP="0099249B">
            <w:r w:rsidRPr="0099249B">
              <w:t>Make sure JDK 17 is installed and java -version works</w:t>
            </w:r>
          </w:p>
        </w:tc>
      </w:tr>
    </w:tbl>
    <w:p w14:paraId="6A92277B" w14:textId="77777777" w:rsidR="0099249B" w:rsidRPr="0099249B" w:rsidRDefault="0099249B" w:rsidP="0099249B">
      <w:r w:rsidRPr="0099249B">
        <w:pict w14:anchorId="52E110AE">
          <v:rect id="_x0000_i1094" style="width:0;height:1.5pt" o:hralign="center" o:hrstd="t" o:hr="t" fillcolor="#a0a0a0" stroked="f"/>
        </w:pict>
      </w:r>
    </w:p>
    <w:p w14:paraId="04018C2E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✅</w:t>
      </w:r>
      <w:r w:rsidRPr="0099249B">
        <w:rPr>
          <w:b/>
          <w:bCs/>
        </w:rPr>
        <w:t xml:space="preserve"> Final Check</w:t>
      </w:r>
    </w:p>
    <w:p w14:paraId="4A6B62CE" w14:textId="77777777" w:rsidR="0099249B" w:rsidRPr="0099249B" w:rsidRDefault="0099249B" w:rsidP="0099249B">
      <w:r w:rsidRPr="0099249B">
        <w:t xml:space="preserve">Once </w:t>
      </w:r>
      <w:proofErr w:type="spellStart"/>
      <w:r w:rsidRPr="0099249B">
        <w:t>mvn</w:t>
      </w:r>
      <w:proofErr w:type="spellEnd"/>
      <w:r w:rsidRPr="0099249B">
        <w:t xml:space="preserve"> -v works, your Maven is successfully installed!</w:t>
      </w:r>
    </w:p>
    <w:p w14:paraId="14BA451E" w14:textId="77777777" w:rsidR="0099249B" w:rsidRPr="0099249B" w:rsidRDefault="0099249B" w:rsidP="0099249B">
      <w:r w:rsidRPr="0099249B">
        <w:t>You can now use commands like:</w:t>
      </w:r>
    </w:p>
    <w:p w14:paraId="48FA3FED" w14:textId="77777777" w:rsidR="0099249B" w:rsidRPr="0099249B" w:rsidRDefault="0099249B" w:rsidP="0099249B">
      <w:r w:rsidRPr="0099249B">
        <w:t>bash</w:t>
      </w:r>
    </w:p>
    <w:p w14:paraId="4373517F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3A0A4C47" w14:textId="77777777" w:rsidR="0099249B" w:rsidRPr="0099249B" w:rsidRDefault="0099249B" w:rsidP="0099249B">
      <w:proofErr w:type="spellStart"/>
      <w:r w:rsidRPr="0099249B">
        <w:t>mvn</w:t>
      </w:r>
      <w:proofErr w:type="spellEnd"/>
      <w:r w:rsidRPr="0099249B">
        <w:t xml:space="preserve"> </w:t>
      </w:r>
      <w:proofErr w:type="spellStart"/>
      <w:r w:rsidRPr="0099249B">
        <w:t>spring-boot:run</w:t>
      </w:r>
      <w:proofErr w:type="spellEnd"/>
    </w:p>
    <w:p w14:paraId="381D2326" w14:textId="77777777" w:rsidR="0099249B" w:rsidRPr="0099249B" w:rsidRDefault="0099249B" w:rsidP="0099249B">
      <w:r w:rsidRPr="0099249B">
        <w:t xml:space="preserve">To run your backend Spring Boot application </w:t>
      </w:r>
      <w:r w:rsidRPr="0099249B">
        <w:rPr>
          <w:rFonts w:ascii="Segoe UI Emoji" w:hAnsi="Segoe UI Emoji" w:cs="Segoe UI Emoji"/>
        </w:rPr>
        <w:t>🎉</w:t>
      </w:r>
    </w:p>
    <w:p w14:paraId="0782C3E8" w14:textId="0BECED9E" w:rsidR="00A14AC4" w:rsidRDefault="00A14AC4"/>
    <w:p w14:paraId="3EA250A1" w14:textId="77777777" w:rsidR="00A14AC4" w:rsidRDefault="00000000">
      <w:pPr>
        <w:pStyle w:val="Heading1"/>
      </w:pPr>
      <w:r>
        <w:t>Step 3: Running the Spring Boot Backend</w:t>
      </w:r>
    </w:p>
    <w:p w14:paraId="1CCD99E5" w14:textId="77777777" w:rsidR="0099249B" w:rsidRPr="0099249B" w:rsidRDefault="0099249B" w:rsidP="0099249B"/>
    <w:p w14:paraId="1F9DF62B" w14:textId="40E73C9D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✅</w:t>
      </w:r>
      <w:r w:rsidRPr="0099249B">
        <w:rPr>
          <w:b/>
          <w:bCs/>
        </w:rPr>
        <w:t xml:space="preserve"> Step 3: Running the Spring Boot Backend – Detailed Guide</w:t>
      </w:r>
    </w:p>
    <w:p w14:paraId="09F98DE4" w14:textId="77777777" w:rsidR="0099249B" w:rsidRPr="0099249B" w:rsidRDefault="0099249B" w:rsidP="0099249B">
      <w:r w:rsidRPr="0099249B">
        <w:pict w14:anchorId="2CBC91E3">
          <v:rect id="_x0000_i1171" style="width:0;height:1.5pt" o:hralign="center" o:hrstd="t" o:hr="t" fillcolor="#a0a0a0" stroked="f"/>
        </w:pict>
      </w:r>
    </w:p>
    <w:p w14:paraId="45C51522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💡</w:t>
      </w:r>
      <w:r w:rsidRPr="0099249B">
        <w:rPr>
          <w:b/>
          <w:bCs/>
        </w:rPr>
        <w:t xml:space="preserve"> What is Spring Boot?</w:t>
      </w:r>
    </w:p>
    <w:p w14:paraId="34C880C2" w14:textId="77777777" w:rsidR="0099249B" w:rsidRPr="0099249B" w:rsidRDefault="0099249B" w:rsidP="0099249B">
      <w:pPr>
        <w:numPr>
          <w:ilvl w:val="0"/>
          <w:numId w:val="16"/>
        </w:numPr>
      </w:pPr>
      <w:r w:rsidRPr="0099249B">
        <w:rPr>
          <w:b/>
          <w:bCs/>
        </w:rPr>
        <w:t>Spring Boot</w:t>
      </w:r>
      <w:r w:rsidRPr="0099249B">
        <w:t xml:space="preserve"> is a framework that makes it easy to create </w:t>
      </w:r>
      <w:r w:rsidRPr="0099249B">
        <w:rPr>
          <w:b/>
          <w:bCs/>
        </w:rPr>
        <w:t>Java-based web backends</w:t>
      </w:r>
      <w:r w:rsidRPr="0099249B">
        <w:t>.</w:t>
      </w:r>
    </w:p>
    <w:p w14:paraId="0B00704A" w14:textId="77777777" w:rsidR="0099249B" w:rsidRPr="0099249B" w:rsidRDefault="0099249B" w:rsidP="0099249B">
      <w:pPr>
        <w:numPr>
          <w:ilvl w:val="0"/>
          <w:numId w:val="16"/>
        </w:numPr>
      </w:pPr>
      <w:r w:rsidRPr="0099249B">
        <w:lastRenderedPageBreak/>
        <w:t>It comes with everything you need to:</w:t>
      </w:r>
    </w:p>
    <w:p w14:paraId="2AE08A3F" w14:textId="77777777" w:rsidR="0099249B" w:rsidRPr="0099249B" w:rsidRDefault="0099249B" w:rsidP="0099249B">
      <w:pPr>
        <w:numPr>
          <w:ilvl w:val="1"/>
          <w:numId w:val="16"/>
        </w:numPr>
      </w:pPr>
      <w:r w:rsidRPr="0099249B">
        <w:t>Build a REST API</w:t>
      </w:r>
    </w:p>
    <w:p w14:paraId="032451AE" w14:textId="77777777" w:rsidR="0099249B" w:rsidRPr="0099249B" w:rsidRDefault="0099249B" w:rsidP="0099249B">
      <w:pPr>
        <w:numPr>
          <w:ilvl w:val="1"/>
          <w:numId w:val="16"/>
        </w:numPr>
      </w:pPr>
      <w:r w:rsidRPr="0099249B">
        <w:t>Connect to databases</w:t>
      </w:r>
    </w:p>
    <w:p w14:paraId="235E3BEE" w14:textId="77777777" w:rsidR="0099249B" w:rsidRPr="0099249B" w:rsidRDefault="0099249B" w:rsidP="0099249B">
      <w:pPr>
        <w:numPr>
          <w:ilvl w:val="1"/>
          <w:numId w:val="16"/>
        </w:numPr>
      </w:pPr>
      <w:r w:rsidRPr="0099249B">
        <w:t>Handle business logic</w:t>
      </w:r>
    </w:p>
    <w:p w14:paraId="712DEA62" w14:textId="77777777" w:rsidR="0099249B" w:rsidRPr="0099249B" w:rsidRDefault="0099249B" w:rsidP="0099249B">
      <w:pPr>
        <w:numPr>
          <w:ilvl w:val="1"/>
          <w:numId w:val="16"/>
        </w:numPr>
      </w:pPr>
      <w:r w:rsidRPr="0099249B">
        <w:t>Serve JSON responses to your frontend (like React)</w:t>
      </w:r>
    </w:p>
    <w:p w14:paraId="0985A90A" w14:textId="77777777" w:rsidR="0099249B" w:rsidRPr="0099249B" w:rsidRDefault="0099249B" w:rsidP="0099249B">
      <w:r w:rsidRPr="0099249B">
        <w:pict w14:anchorId="59358515">
          <v:rect id="_x0000_i1172" style="width:0;height:1.5pt" o:hralign="center" o:hrstd="t" o:hr="t" fillcolor="#a0a0a0" stroked="f"/>
        </w:pict>
      </w:r>
    </w:p>
    <w:p w14:paraId="67B2ACC9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🎯</w:t>
      </w:r>
      <w:r w:rsidRPr="0099249B">
        <w:rPr>
          <w:b/>
          <w:bCs/>
        </w:rPr>
        <w:t xml:space="preserve"> What Does "Running the Backend" Mean?</w:t>
      </w:r>
    </w:p>
    <w:p w14:paraId="4C9B9826" w14:textId="77777777" w:rsidR="0099249B" w:rsidRPr="0099249B" w:rsidRDefault="0099249B" w:rsidP="0099249B">
      <w:r w:rsidRPr="0099249B">
        <w:t xml:space="preserve">When we say </w:t>
      </w:r>
      <w:r w:rsidRPr="0099249B">
        <w:rPr>
          <w:b/>
          <w:bCs/>
        </w:rPr>
        <w:t>“run the backend”</w:t>
      </w:r>
      <w:r w:rsidRPr="0099249B">
        <w:t>, we mean:</w:t>
      </w:r>
    </w:p>
    <w:p w14:paraId="0828D0AF" w14:textId="77777777" w:rsidR="0099249B" w:rsidRPr="0099249B" w:rsidRDefault="0099249B" w:rsidP="0099249B">
      <w:pPr>
        <w:numPr>
          <w:ilvl w:val="0"/>
          <w:numId w:val="17"/>
        </w:numPr>
      </w:pPr>
      <w:r w:rsidRPr="0099249B">
        <w:t xml:space="preserve">Start a server (usually on port </w:t>
      </w:r>
      <w:r w:rsidRPr="0099249B">
        <w:rPr>
          <w:b/>
          <w:bCs/>
        </w:rPr>
        <w:t>8080</w:t>
      </w:r>
      <w:r w:rsidRPr="0099249B">
        <w:t>)</w:t>
      </w:r>
    </w:p>
    <w:p w14:paraId="20DA8C1D" w14:textId="77777777" w:rsidR="0099249B" w:rsidRPr="0099249B" w:rsidRDefault="0099249B" w:rsidP="0099249B">
      <w:pPr>
        <w:numPr>
          <w:ilvl w:val="0"/>
          <w:numId w:val="17"/>
        </w:numPr>
      </w:pPr>
      <w:r w:rsidRPr="0099249B">
        <w:t>Load all the Java code and dependencies</w:t>
      </w:r>
    </w:p>
    <w:p w14:paraId="7B3DF366" w14:textId="77777777" w:rsidR="0099249B" w:rsidRPr="0099249B" w:rsidRDefault="0099249B" w:rsidP="0099249B">
      <w:pPr>
        <w:numPr>
          <w:ilvl w:val="0"/>
          <w:numId w:val="17"/>
        </w:numPr>
      </w:pPr>
      <w:r w:rsidRPr="0099249B">
        <w:t>Get it ready to respond to frontend requests (like login, signup, fetch songs, etc.)</w:t>
      </w:r>
    </w:p>
    <w:p w14:paraId="12AF791B" w14:textId="77777777" w:rsidR="0099249B" w:rsidRPr="0099249B" w:rsidRDefault="0099249B" w:rsidP="0099249B">
      <w:r w:rsidRPr="0099249B">
        <w:pict w14:anchorId="753F6BBD">
          <v:rect id="_x0000_i1173" style="width:0;height:1.5pt" o:hralign="center" o:hrstd="t" o:hr="t" fillcolor="#a0a0a0" stroked="f"/>
        </w:pict>
      </w:r>
    </w:p>
    <w:p w14:paraId="70C5CDC2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🧱</w:t>
      </w:r>
      <w:r w:rsidRPr="0099249B">
        <w:rPr>
          <w:b/>
          <w:bCs/>
        </w:rPr>
        <w:t xml:space="preserve"> Requirements Before Running</w:t>
      </w:r>
    </w:p>
    <w:p w14:paraId="6F737A38" w14:textId="77777777" w:rsidR="0099249B" w:rsidRPr="0099249B" w:rsidRDefault="0099249B" w:rsidP="0099249B">
      <w:r w:rsidRPr="0099249B">
        <w:t>Make sure:</w:t>
      </w:r>
    </w:p>
    <w:p w14:paraId="3C24A22B" w14:textId="77777777" w:rsidR="0099249B" w:rsidRPr="0099249B" w:rsidRDefault="0099249B" w:rsidP="0099249B">
      <w:pPr>
        <w:numPr>
          <w:ilvl w:val="0"/>
          <w:numId w:val="18"/>
        </w:numPr>
      </w:pPr>
      <w:r w:rsidRPr="0099249B">
        <w:rPr>
          <w:rFonts w:ascii="Segoe UI Emoji" w:hAnsi="Segoe UI Emoji" w:cs="Segoe UI Emoji"/>
        </w:rPr>
        <w:t>✅</w:t>
      </w:r>
      <w:r w:rsidRPr="0099249B">
        <w:t xml:space="preserve"> Java is installed (java -version)</w:t>
      </w:r>
    </w:p>
    <w:p w14:paraId="646E0DC8" w14:textId="77777777" w:rsidR="0099249B" w:rsidRPr="0099249B" w:rsidRDefault="0099249B" w:rsidP="0099249B">
      <w:pPr>
        <w:numPr>
          <w:ilvl w:val="0"/>
          <w:numId w:val="18"/>
        </w:numPr>
      </w:pPr>
      <w:r w:rsidRPr="0099249B">
        <w:rPr>
          <w:rFonts w:ascii="Segoe UI Emoji" w:hAnsi="Segoe UI Emoji" w:cs="Segoe UI Emoji"/>
        </w:rPr>
        <w:t>✅</w:t>
      </w:r>
      <w:r w:rsidRPr="0099249B">
        <w:t xml:space="preserve"> Maven is installed (</w:t>
      </w:r>
      <w:proofErr w:type="spellStart"/>
      <w:r w:rsidRPr="0099249B">
        <w:t>mvn</w:t>
      </w:r>
      <w:proofErr w:type="spellEnd"/>
      <w:r w:rsidRPr="0099249B">
        <w:t xml:space="preserve"> -v)</w:t>
      </w:r>
    </w:p>
    <w:p w14:paraId="6D139A67" w14:textId="77777777" w:rsidR="0099249B" w:rsidRPr="0099249B" w:rsidRDefault="0099249B" w:rsidP="0099249B">
      <w:pPr>
        <w:numPr>
          <w:ilvl w:val="0"/>
          <w:numId w:val="18"/>
        </w:numPr>
      </w:pPr>
      <w:r w:rsidRPr="0099249B">
        <w:rPr>
          <w:rFonts w:ascii="Segoe UI Emoji" w:hAnsi="Segoe UI Emoji" w:cs="Segoe UI Emoji"/>
        </w:rPr>
        <w:t>✅</w:t>
      </w:r>
      <w:r w:rsidRPr="0099249B">
        <w:t xml:space="preserve"> Spring Boot project is correctly generated</w:t>
      </w:r>
    </w:p>
    <w:p w14:paraId="24175F13" w14:textId="77777777" w:rsidR="0099249B" w:rsidRPr="0099249B" w:rsidRDefault="0099249B" w:rsidP="0099249B">
      <w:pPr>
        <w:numPr>
          <w:ilvl w:val="0"/>
          <w:numId w:val="18"/>
        </w:numPr>
      </w:pPr>
      <w:r w:rsidRPr="0099249B">
        <w:rPr>
          <w:rFonts w:ascii="Segoe UI Emoji" w:hAnsi="Segoe UI Emoji" w:cs="Segoe UI Emoji"/>
        </w:rPr>
        <w:t>✅</w:t>
      </w:r>
      <w:r w:rsidRPr="0099249B">
        <w:t xml:space="preserve"> You are in the </w:t>
      </w:r>
      <w:r w:rsidRPr="0099249B">
        <w:rPr>
          <w:b/>
          <w:bCs/>
        </w:rPr>
        <w:t>backend project folder</w:t>
      </w:r>
      <w:r w:rsidRPr="0099249B">
        <w:t xml:space="preserve"> in terminal (where pom.xml is present)</w:t>
      </w:r>
    </w:p>
    <w:p w14:paraId="2FA726E8" w14:textId="77777777" w:rsidR="0099249B" w:rsidRPr="0099249B" w:rsidRDefault="0099249B" w:rsidP="0099249B">
      <w:r w:rsidRPr="0099249B">
        <w:pict w14:anchorId="1D152E32">
          <v:rect id="_x0000_i1174" style="width:0;height:1.5pt" o:hralign="center" o:hrstd="t" o:hr="t" fillcolor="#a0a0a0" stroked="f"/>
        </w:pict>
      </w:r>
    </w:p>
    <w:p w14:paraId="3A8C654D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📁</w:t>
      </w:r>
      <w:r w:rsidRPr="0099249B">
        <w:rPr>
          <w:b/>
          <w:bCs/>
        </w:rPr>
        <w:t xml:space="preserve"> Folder Structure</w:t>
      </w:r>
    </w:p>
    <w:p w14:paraId="37171EB4" w14:textId="77777777" w:rsidR="0099249B" w:rsidRPr="0099249B" w:rsidRDefault="0099249B" w:rsidP="0099249B">
      <w:r w:rsidRPr="0099249B">
        <w:t>Your project folder should look like this:</w:t>
      </w:r>
    </w:p>
    <w:p w14:paraId="0D01B02B" w14:textId="77777777" w:rsidR="0099249B" w:rsidRPr="0099249B" w:rsidRDefault="0099249B" w:rsidP="0099249B">
      <w:proofErr w:type="spellStart"/>
      <w:r w:rsidRPr="0099249B">
        <w:t>css</w:t>
      </w:r>
      <w:proofErr w:type="spellEnd"/>
    </w:p>
    <w:p w14:paraId="14D00DC2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0CAC7E6E" w14:textId="77777777" w:rsidR="0099249B" w:rsidRPr="0099249B" w:rsidRDefault="0099249B" w:rsidP="0099249B">
      <w:r w:rsidRPr="0099249B">
        <w:t>music-app/</w:t>
      </w:r>
    </w:p>
    <w:p w14:paraId="507B0938" w14:textId="77777777" w:rsidR="0099249B" w:rsidRPr="0099249B" w:rsidRDefault="0099249B" w:rsidP="0099249B">
      <w:r w:rsidRPr="0099249B">
        <w:t xml:space="preserve">  └── music-app/</w:t>
      </w:r>
    </w:p>
    <w:p w14:paraId="1B1D7938" w14:textId="77777777" w:rsidR="0099249B" w:rsidRPr="0099249B" w:rsidRDefault="0099249B" w:rsidP="0099249B">
      <w:r w:rsidRPr="0099249B">
        <w:t xml:space="preserve">        ├── backend/</w:t>
      </w:r>
    </w:p>
    <w:p w14:paraId="54C024F2" w14:textId="77777777" w:rsidR="0099249B" w:rsidRPr="0099249B" w:rsidRDefault="0099249B" w:rsidP="0099249B">
      <w:r w:rsidRPr="0099249B">
        <w:lastRenderedPageBreak/>
        <w:t xml:space="preserve">        │     ├── </w:t>
      </w:r>
      <w:proofErr w:type="spellStart"/>
      <w:r w:rsidRPr="0099249B">
        <w:t>src</w:t>
      </w:r>
      <w:proofErr w:type="spellEnd"/>
      <w:r w:rsidRPr="0099249B">
        <w:t>/</w:t>
      </w:r>
    </w:p>
    <w:p w14:paraId="6A563C51" w14:textId="77777777" w:rsidR="0099249B" w:rsidRPr="0099249B" w:rsidRDefault="0099249B" w:rsidP="0099249B">
      <w:r w:rsidRPr="0099249B">
        <w:t xml:space="preserve">        │     ├── pom.xml     </w:t>
      </w:r>
      <w:r w:rsidRPr="0099249B">
        <w:rPr>
          <w:rFonts w:ascii="Segoe UI Emoji" w:hAnsi="Segoe UI Emoji" w:cs="Segoe UI Emoji"/>
        </w:rPr>
        <w:t>✅</w:t>
      </w:r>
      <w:r w:rsidRPr="0099249B">
        <w:t xml:space="preserve"> This file must be here</w:t>
      </w:r>
    </w:p>
    <w:p w14:paraId="0954D88E" w14:textId="77777777" w:rsidR="0099249B" w:rsidRPr="0099249B" w:rsidRDefault="0099249B" w:rsidP="0099249B">
      <w:r w:rsidRPr="0099249B">
        <w:t xml:space="preserve">        │     └── ...</w:t>
      </w:r>
    </w:p>
    <w:p w14:paraId="17046CFF" w14:textId="77777777" w:rsidR="0099249B" w:rsidRPr="0099249B" w:rsidRDefault="0099249B" w:rsidP="0099249B">
      <w:r w:rsidRPr="0099249B">
        <w:t xml:space="preserve">        └── frontend/</w:t>
      </w:r>
    </w:p>
    <w:p w14:paraId="1FD628F6" w14:textId="77777777" w:rsidR="0099249B" w:rsidRPr="0099249B" w:rsidRDefault="0099249B" w:rsidP="0099249B">
      <w:r w:rsidRPr="0099249B">
        <w:t xml:space="preserve">              └── ...</w:t>
      </w:r>
    </w:p>
    <w:p w14:paraId="75EE334A" w14:textId="77777777" w:rsidR="0099249B" w:rsidRPr="0099249B" w:rsidRDefault="0099249B" w:rsidP="0099249B">
      <w:r w:rsidRPr="0099249B">
        <w:pict w14:anchorId="5099E371">
          <v:rect id="_x0000_i1175" style="width:0;height:1.5pt" o:hralign="center" o:hrstd="t" o:hr="t" fillcolor="#a0a0a0" stroked="f"/>
        </w:pict>
      </w:r>
    </w:p>
    <w:p w14:paraId="4E329A7D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⚙️</w:t>
      </w:r>
      <w:r w:rsidRPr="0099249B">
        <w:rPr>
          <w:b/>
          <w:bCs/>
        </w:rPr>
        <w:t xml:space="preserve"> What is pom.xml?</w:t>
      </w:r>
    </w:p>
    <w:p w14:paraId="065D89F3" w14:textId="77777777" w:rsidR="0099249B" w:rsidRPr="0099249B" w:rsidRDefault="0099249B" w:rsidP="0099249B">
      <w:pPr>
        <w:numPr>
          <w:ilvl w:val="0"/>
          <w:numId w:val="19"/>
        </w:numPr>
      </w:pPr>
      <w:r w:rsidRPr="0099249B">
        <w:t xml:space="preserve">This is a </w:t>
      </w:r>
      <w:r w:rsidRPr="0099249B">
        <w:rPr>
          <w:b/>
          <w:bCs/>
        </w:rPr>
        <w:t>special file</w:t>
      </w:r>
      <w:r w:rsidRPr="0099249B">
        <w:t xml:space="preserve"> Maven uses to know:</w:t>
      </w:r>
    </w:p>
    <w:p w14:paraId="4D81EF44" w14:textId="77777777" w:rsidR="0099249B" w:rsidRPr="0099249B" w:rsidRDefault="0099249B" w:rsidP="0099249B">
      <w:pPr>
        <w:numPr>
          <w:ilvl w:val="1"/>
          <w:numId w:val="19"/>
        </w:numPr>
      </w:pPr>
      <w:r w:rsidRPr="0099249B">
        <w:t>Which dependencies to download (like Spring Boot, MySQL, etc.)</w:t>
      </w:r>
    </w:p>
    <w:p w14:paraId="0CC4E231" w14:textId="77777777" w:rsidR="0099249B" w:rsidRPr="0099249B" w:rsidRDefault="0099249B" w:rsidP="0099249B">
      <w:pPr>
        <w:numPr>
          <w:ilvl w:val="1"/>
          <w:numId w:val="19"/>
        </w:numPr>
      </w:pPr>
      <w:r w:rsidRPr="0099249B">
        <w:t>How to build and run the app</w:t>
      </w:r>
    </w:p>
    <w:p w14:paraId="78262726" w14:textId="77777777" w:rsidR="0099249B" w:rsidRPr="0099249B" w:rsidRDefault="0099249B" w:rsidP="0099249B">
      <w:r w:rsidRPr="0099249B">
        <w:pict w14:anchorId="3AB7577E">
          <v:rect id="_x0000_i1176" style="width:0;height:1.5pt" o:hralign="center" o:hrstd="t" o:hr="t" fillcolor="#a0a0a0" stroked="f"/>
        </w:pict>
      </w:r>
    </w:p>
    <w:p w14:paraId="6AB8C33B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✅</w:t>
      </w:r>
      <w:r w:rsidRPr="0099249B">
        <w:rPr>
          <w:b/>
          <w:bCs/>
        </w:rPr>
        <w:t xml:space="preserve"> Command to Run the Backend</w:t>
      </w:r>
    </w:p>
    <w:p w14:paraId="4D2693F6" w14:textId="77777777" w:rsidR="0099249B" w:rsidRPr="0099249B" w:rsidRDefault="0099249B" w:rsidP="0099249B">
      <w:r w:rsidRPr="0099249B">
        <w:t xml:space="preserve">First, open terminal in VS Code or PowerShell and </w:t>
      </w:r>
      <w:r w:rsidRPr="0099249B">
        <w:rPr>
          <w:b/>
          <w:bCs/>
        </w:rPr>
        <w:t>go to the backend folder</w:t>
      </w:r>
      <w:r w:rsidRPr="0099249B">
        <w:t>:</w:t>
      </w:r>
    </w:p>
    <w:p w14:paraId="5C0722ED" w14:textId="77777777" w:rsidR="0099249B" w:rsidRPr="0099249B" w:rsidRDefault="0099249B" w:rsidP="0099249B">
      <w:r w:rsidRPr="0099249B">
        <w:t>bash</w:t>
      </w:r>
    </w:p>
    <w:p w14:paraId="18D3C0C8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0E97749A" w14:textId="77777777" w:rsidR="0099249B" w:rsidRPr="0099249B" w:rsidRDefault="0099249B" w:rsidP="0099249B">
      <w:r w:rsidRPr="0099249B">
        <w:t>cd E:\music-app\music-app\backend</w:t>
      </w:r>
    </w:p>
    <w:p w14:paraId="6360F768" w14:textId="77777777" w:rsidR="0099249B" w:rsidRPr="0099249B" w:rsidRDefault="0099249B" w:rsidP="0099249B">
      <w:r w:rsidRPr="0099249B">
        <w:t>Make sure you are in the same directory as the pom.xml file.</w:t>
      </w:r>
    </w:p>
    <w:p w14:paraId="1A004B37" w14:textId="77777777" w:rsidR="0099249B" w:rsidRPr="0099249B" w:rsidRDefault="0099249B" w:rsidP="0099249B">
      <w:r w:rsidRPr="0099249B">
        <w:t>Then run this command:</w:t>
      </w:r>
    </w:p>
    <w:p w14:paraId="18524F2E" w14:textId="77777777" w:rsidR="0099249B" w:rsidRPr="0099249B" w:rsidRDefault="0099249B" w:rsidP="0099249B">
      <w:r w:rsidRPr="0099249B">
        <w:t>bash</w:t>
      </w:r>
    </w:p>
    <w:p w14:paraId="28B45527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293390E9" w14:textId="77777777" w:rsidR="0099249B" w:rsidRPr="0099249B" w:rsidRDefault="0099249B" w:rsidP="0099249B">
      <w:proofErr w:type="spellStart"/>
      <w:r w:rsidRPr="0099249B">
        <w:t>mvn</w:t>
      </w:r>
      <w:proofErr w:type="spellEnd"/>
      <w:r w:rsidRPr="0099249B">
        <w:t xml:space="preserve"> </w:t>
      </w:r>
      <w:proofErr w:type="spellStart"/>
      <w:r w:rsidRPr="0099249B">
        <w:t>spring-boot:run</w:t>
      </w:r>
      <w:proofErr w:type="spellEnd"/>
    </w:p>
    <w:p w14:paraId="3A4B0905" w14:textId="77777777" w:rsidR="0099249B" w:rsidRPr="0099249B" w:rsidRDefault="0099249B" w:rsidP="0099249B">
      <w:r w:rsidRPr="0099249B">
        <w:pict w14:anchorId="26A456C4">
          <v:rect id="_x0000_i1177" style="width:0;height:1.5pt" o:hralign="center" o:hrstd="t" o:hr="t" fillcolor="#a0a0a0" stroked="f"/>
        </w:pict>
      </w:r>
    </w:p>
    <w:p w14:paraId="6BA5DE81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🔄</w:t>
      </w:r>
      <w:r w:rsidRPr="0099249B">
        <w:rPr>
          <w:b/>
          <w:bCs/>
        </w:rPr>
        <w:t xml:space="preserve"> What Happens When You Run This?</w:t>
      </w:r>
    </w:p>
    <w:p w14:paraId="5555E4F6" w14:textId="77777777" w:rsidR="0099249B" w:rsidRPr="0099249B" w:rsidRDefault="0099249B" w:rsidP="0099249B">
      <w:pPr>
        <w:numPr>
          <w:ilvl w:val="0"/>
          <w:numId w:val="20"/>
        </w:numPr>
      </w:pPr>
      <w:r w:rsidRPr="0099249B">
        <w:t>Maven downloads all required libraries (only once)</w:t>
      </w:r>
    </w:p>
    <w:p w14:paraId="5B3D92FF" w14:textId="77777777" w:rsidR="0099249B" w:rsidRPr="0099249B" w:rsidRDefault="0099249B" w:rsidP="0099249B">
      <w:pPr>
        <w:numPr>
          <w:ilvl w:val="0"/>
          <w:numId w:val="20"/>
        </w:numPr>
      </w:pPr>
      <w:r w:rsidRPr="0099249B">
        <w:t>It compiles your Java code</w:t>
      </w:r>
    </w:p>
    <w:p w14:paraId="643D3479" w14:textId="77777777" w:rsidR="0099249B" w:rsidRPr="0099249B" w:rsidRDefault="0099249B" w:rsidP="0099249B">
      <w:pPr>
        <w:numPr>
          <w:ilvl w:val="0"/>
          <w:numId w:val="20"/>
        </w:numPr>
      </w:pPr>
      <w:r w:rsidRPr="0099249B">
        <w:t xml:space="preserve">It starts an </w:t>
      </w:r>
      <w:r w:rsidRPr="0099249B">
        <w:rPr>
          <w:b/>
          <w:bCs/>
        </w:rPr>
        <w:t>embedded server</w:t>
      </w:r>
      <w:r w:rsidRPr="0099249B">
        <w:t xml:space="preserve"> (like Tomcat)</w:t>
      </w:r>
    </w:p>
    <w:p w14:paraId="1B12FF1E" w14:textId="77777777" w:rsidR="0099249B" w:rsidRPr="0099249B" w:rsidRDefault="0099249B" w:rsidP="0099249B">
      <w:pPr>
        <w:numPr>
          <w:ilvl w:val="0"/>
          <w:numId w:val="20"/>
        </w:numPr>
      </w:pPr>
      <w:r w:rsidRPr="0099249B">
        <w:lastRenderedPageBreak/>
        <w:t>You’ll see terminal output like:</w:t>
      </w:r>
    </w:p>
    <w:p w14:paraId="42D1F0B9" w14:textId="77777777" w:rsidR="0099249B" w:rsidRPr="0099249B" w:rsidRDefault="0099249B" w:rsidP="0099249B">
      <w:proofErr w:type="spellStart"/>
      <w:r w:rsidRPr="0099249B">
        <w:t>arduino</w:t>
      </w:r>
      <w:proofErr w:type="spellEnd"/>
    </w:p>
    <w:p w14:paraId="0B0CC659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0421EF58" w14:textId="77777777" w:rsidR="0099249B" w:rsidRPr="0099249B" w:rsidRDefault="0099249B" w:rsidP="0099249B">
      <w:r w:rsidRPr="0099249B">
        <w:t xml:space="preserve">Started </w:t>
      </w:r>
      <w:proofErr w:type="spellStart"/>
      <w:r w:rsidRPr="0099249B">
        <w:t>BackendApplication</w:t>
      </w:r>
      <w:proofErr w:type="spellEnd"/>
      <w:r w:rsidRPr="0099249B">
        <w:t xml:space="preserve"> in 6.2 seconds (JVM running for 6.8)</w:t>
      </w:r>
    </w:p>
    <w:p w14:paraId="24E7C07D" w14:textId="77777777" w:rsidR="0099249B" w:rsidRPr="0099249B" w:rsidRDefault="0099249B" w:rsidP="0099249B">
      <w:r w:rsidRPr="0099249B">
        <w:rPr>
          <w:rFonts w:ascii="Segoe UI Emoji" w:hAnsi="Segoe UI Emoji" w:cs="Segoe UI Emoji"/>
        </w:rPr>
        <w:t>✅</w:t>
      </w:r>
      <w:r w:rsidRPr="0099249B">
        <w:t xml:space="preserve"> This means your backend is now </w:t>
      </w:r>
      <w:r w:rsidRPr="0099249B">
        <w:rPr>
          <w:b/>
          <w:bCs/>
        </w:rPr>
        <w:t xml:space="preserve">running on </w:t>
      </w:r>
      <w:hyperlink r:id="rId7" w:tgtFrame="_new" w:history="1">
        <w:r w:rsidRPr="0099249B">
          <w:rPr>
            <w:rStyle w:val="Hyperlink"/>
            <w:b/>
            <w:bCs/>
          </w:rPr>
          <w:t>http://localhost:8080</w:t>
        </w:r>
      </w:hyperlink>
    </w:p>
    <w:p w14:paraId="69D033C1" w14:textId="77777777" w:rsidR="0099249B" w:rsidRPr="0099249B" w:rsidRDefault="0099249B" w:rsidP="0099249B">
      <w:r w:rsidRPr="0099249B">
        <w:pict w14:anchorId="09A15674">
          <v:rect id="_x0000_i1178" style="width:0;height:1.5pt" o:hralign="center" o:hrstd="t" o:hr="t" fillcolor="#a0a0a0" stroked="f"/>
        </w:pict>
      </w:r>
    </w:p>
    <w:p w14:paraId="735E63BA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📍</w:t>
      </w:r>
      <w:r w:rsidRPr="0099249B">
        <w:rPr>
          <w:b/>
          <w:bCs/>
        </w:rPr>
        <w:t xml:space="preserve"> How to Confirm It's Working?</w:t>
      </w:r>
    </w:p>
    <w:p w14:paraId="0724D700" w14:textId="77777777" w:rsidR="0099249B" w:rsidRPr="0099249B" w:rsidRDefault="0099249B" w:rsidP="0099249B">
      <w:pPr>
        <w:numPr>
          <w:ilvl w:val="0"/>
          <w:numId w:val="21"/>
        </w:numPr>
      </w:pPr>
      <w:r w:rsidRPr="0099249B">
        <w:t>Open browser and go to:</w:t>
      </w:r>
    </w:p>
    <w:p w14:paraId="2B58DB5D" w14:textId="77777777" w:rsidR="0099249B" w:rsidRPr="0099249B" w:rsidRDefault="0099249B" w:rsidP="0099249B">
      <w:proofErr w:type="spellStart"/>
      <w:r w:rsidRPr="0099249B">
        <w:t>arduino</w:t>
      </w:r>
      <w:proofErr w:type="spellEnd"/>
    </w:p>
    <w:p w14:paraId="0AE459C0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7553E1DB" w14:textId="77777777" w:rsidR="0099249B" w:rsidRPr="0099249B" w:rsidRDefault="0099249B" w:rsidP="0099249B">
      <w:r w:rsidRPr="0099249B">
        <w:t>http://localhost:8080</w:t>
      </w:r>
    </w:p>
    <w:p w14:paraId="2E0C76DC" w14:textId="77777777" w:rsidR="0099249B" w:rsidRPr="0099249B" w:rsidRDefault="0099249B" w:rsidP="0099249B">
      <w:pPr>
        <w:numPr>
          <w:ilvl w:val="0"/>
          <w:numId w:val="21"/>
        </w:numPr>
      </w:pPr>
      <w:r w:rsidRPr="0099249B">
        <w:t>If nothing is defined yet, you may see a blank screen or error (that’s okay—we haven't created any endpoints yet)</w:t>
      </w:r>
    </w:p>
    <w:p w14:paraId="2F38A9C5" w14:textId="77777777" w:rsidR="0099249B" w:rsidRPr="0099249B" w:rsidRDefault="0099249B" w:rsidP="0099249B">
      <w:r w:rsidRPr="0099249B">
        <w:pict w14:anchorId="0D7E4AEE">
          <v:rect id="_x0000_i1179" style="width:0;height:1.5pt" o:hralign="center" o:hrstd="t" o:hr="t" fillcolor="#a0a0a0" stroked="f"/>
        </w:pict>
      </w:r>
    </w:p>
    <w:p w14:paraId="2BD5A7DC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✅</w:t>
      </w:r>
      <w:r w:rsidRPr="0099249B">
        <w:rPr>
          <w:b/>
          <w:bCs/>
        </w:rPr>
        <w:t xml:space="preserve"> How to Stop the Server</w:t>
      </w:r>
    </w:p>
    <w:p w14:paraId="3E956CBA" w14:textId="77777777" w:rsidR="0099249B" w:rsidRPr="0099249B" w:rsidRDefault="0099249B" w:rsidP="0099249B">
      <w:pPr>
        <w:numPr>
          <w:ilvl w:val="0"/>
          <w:numId w:val="22"/>
        </w:numPr>
      </w:pPr>
      <w:r w:rsidRPr="0099249B">
        <w:t>Go to terminal and press:</w:t>
      </w:r>
    </w:p>
    <w:p w14:paraId="0578F231" w14:textId="77777777" w:rsidR="0099249B" w:rsidRPr="0099249B" w:rsidRDefault="0099249B" w:rsidP="0099249B">
      <w:proofErr w:type="spellStart"/>
      <w:r w:rsidRPr="0099249B">
        <w:t>mathematica</w:t>
      </w:r>
      <w:proofErr w:type="spellEnd"/>
    </w:p>
    <w:p w14:paraId="0BEFF462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0F7EF805" w14:textId="77777777" w:rsidR="0099249B" w:rsidRPr="0099249B" w:rsidRDefault="0099249B" w:rsidP="0099249B">
      <w:r w:rsidRPr="0099249B">
        <w:t>Ctrl + C</w:t>
      </w:r>
    </w:p>
    <w:p w14:paraId="14FD95EF" w14:textId="77777777" w:rsidR="0099249B" w:rsidRPr="0099249B" w:rsidRDefault="0099249B" w:rsidP="0099249B">
      <w:pPr>
        <w:numPr>
          <w:ilvl w:val="0"/>
          <w:numId w:val="22"/>
        </w:numPr>
      </w:pPr>
      <w:r w:rsidRPr="0099249B">
        <w:t>This will stop the backend server.</w:t>
      </w:r>
    </w:p>
    <w:p w14:paraId="5F6DBB8D" w14:textId="77777777" w:rsidR="0099249B" w:rsidRPr="0099249B" w:rsidRDefault="0099249B" w:rsidP="0099249B">
      <w:r w:rsidRPr="0099249B">
        <w:pict w14:anchorId="410D3513">
          <v:rect id="_x0000_i1180" style="width:0;height:1.5pt" o:hralign="center" o:hrstd="t" o:hr="t" fillcolor="#a0a0a0" stroked="f"/>
        </w:pict>
      </w:r>
    </w:p>
    <w:p w14:paraId="0FC1063D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🧪</w:t>
      </w:r>
      <w:r w:rsidRPr="0099249B">
        <w:rPr>
          <w:b/>
          <w:bCs/>
        </w:rPr>
        <w:t xml:space="preserve"> Common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4001"/>
      </w:tblGrid>
      <w:tr w:rsidR="0099249B" w:rsidRPr="0099249B" w14:paraId="5F141A3A" w14:textId="77777777" w:rsidTr="00992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908DB" w14:textId="77777777" w:rsidR="0099249B" w:rsidRPr="0099249B" w:rsidRDefault="0099249B" w:rsidP="0099249B">
            <w:pPr>
              <w:rPr>
                <w:b/>
                <w:bCs/>
              </w:rPr>
            </w:pPr>
            <w:r w:rsidRPr="0099249B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0A75AA54" w14:textId="77777777" w:rsidR="0099249B" w:rsidRPr="0099249B" w:rsidRDefault="0099249B" w:rsidP="0099249B">
            <w:pPr>
              <w:rPr>
                <w:b/>
                <w:bCs/>
              </w:rPr>
            </w:pPr>
            <w:r w:rsidRPr="0099249B">
              <w:rPr>
                <w:b/>
                <w:bCs/>
              </w:rPr>
              <w:t>Fix</w:t>
            </w:r>
          </w:p>
        </w:tc>
      </w:tr>
      <w:tr w:rsidR="0099249B" w:rsidRPr="0099249B" w14:paraId="17ED6E17" w14:textId="77777777" w:rsidTr="0099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0860" w14:textId="77777777" w:rsidR="0099249B" w:rsidRPr="0099249B" w:rsidRDefault="0099249B" w:rsidP="0099249B">
            <w:r w:rsidRPr="0099249B">
              <w:t>'</w:t>
            </w:r>
            <w:proofErr w:type="spellStart"/>
            <w:r w:rsidRPr="0099249B">
              <w:t>mvn</w:t>
            </w:r>
            <w:proofErr w:type="spellEnd"/>
            <w:r w:rsidRPr="0099249B">
              <w:t>' is not recognized</w:t>
            </w:r>
          </w:p>
        </w:tc>
        <w:tc>
          <w:tcPr>
            <w:tcW w:w="0" w:type="auto"/>
            <w:vAlign w:val="center"/>
            <w:hideMark/>
          </w:tcPr>
          <w:p w14:paraId="0A311488" w14:textId="77777777" w:rsidR="0099249B" w:rsidRPr="0099249B" w:rsidRDefault="0099249B" w:rsidP="0099249B">
            <w:r w:rsidRPr="0099249B">
              <w:t>Maven not added to Path</w:t>
            </w:r>
          </w:p>
        </w:tc>
      </w:tr>
      <w:tr w:rsidR="0099249B" w:rsidRPr="0099249B" w14:paraId="3AE33166" w14:textId="77777777" w:rsidTr="0099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5232E" w14:textId="77777777" w:rsidR="0099249B" w:rsidRPr="0099249B" w:rsidRDefault="0099249B" w:rsidP="0099249B">
            <w:r w:rsidRPr="0099249B">
              <w:t>'</w:t>
            </w:r>
            <w:proofErr w:type="spellStart"/>
            <w:r w:rsidRPr="0099249B">
              <w:t>spring-boot:run</w:t>
            </w:r>
            <w:proofErr w:type="spellEnd"/>
            <w:r w:rsidRPr="0099249B">
              <w:t>' failed</w:t>
            </w:r>
          </w:p>
        </w:tc>
        <w:tc>
          <w:tcPr>
            <w:tcW w:w="0" w:type="auto"/>
            <w:vAlign w:val="center"/>
            <w:hideMark/>
          </w:tcPr>
          <w:p w14:paraId="7C433F60" w14:textId="77777777" w:rsidR="0099249B" w:rsidRPr="0099249B" w:rsidRDefault="0099249B" w:rsidP="0099249B">
            <w:r w:rsidRPr="0099249B">
              <w:t>Check if you're in the folder with pom.xml</w:t>
            </w:r>
          </w:p>
        </w:tc>
      </w:tr>
      <w:tr w:rsidR="0099249B" w:rsidRPr="0099249B" w14:paraId="1DD92BEC" w14:textId="77777777" w:rsidTr="0099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E2B5" w14:textId="77777777" w:rsidR="0099249B" w:rsidRPr="0099249B" w:rsidRDefault="0099249B" w:rsidP="0099249B">
            <w:r w:rsidRPr="0099249B">
              <w:lastRenderedPageBreak/>
              <w:t>Java version errors</w:t>
            </w:r>
          </w:p>
        </w:tc>
        <w:tc>
          <w:tcPr>
            <w:tcW w:w="0" w:type="auto"/>
            <w:vAlign w:val="center"/>
            <w:hideMark/>
          </w:tcPr>
          <w:p w14:paraId="26080CA0" w14:textId="77777777" w:rsidR="0099249B" w:rsidRPr="0099249B" w:rsidRDefault="0099249B" w:rsidP="0099249B">
            <w:r w:rsidRPr="0099249B">
              <w:t xml:space="preserve">Use </w:t>
            </w:r>
            <w:r w:rsidRPr="0099249B">
              <w:rPr>
                <w:b/>
                <w:bCs/>
              </w:rPr>
              <w:t>JDK 17</w:t>
            </w:r>
            <w:r w:rsidRPr="0099249B">
              <w:t xml:space="preserve"> only</w:t>
            </w:r>
          </w:p>
        </w:tc>
      </w:tr>
      <w:tr w:rsidR="0099249B" w:rsidRPr="0099249B" w14:paraId="0360387B" w14:textId="77777777" w:rsidTr="0099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6AF63" w14:textId="77777777" w:rsidR="0099249B" w:rsidRPr="0099249B" w:rsidRDefault="0099249B" w:rsidP="0099249B">
            <w:r w:rsidRPr="0099249B">
              <w:t>Port already in use (8080)</w:t>
            </w:r>
          </w:p>
        </w:tc>
        <w:tc>
          <w:tcPr>
            <w:tcW w:w="0" w:type="auto"/>
            <w:vAlign w:val="center"/>
            <w:hideMark/>
          </w:tcPr>
          <w:p w14:paraId="77333AB5" w14:textId="77777777" w:rsidR="0099249B" w:rsidRPr="0099249B" w:rsidRDefault="0099249B" w:rsidP="0099249B">
            <w:r w:rsidRPr="0099249B">
              <w:t>Close previous terminal or change port</w:t>
            </w:r>
          </w:p>
        </w:tc>
      </w:tr>
    </w:tbl>
    <w:p w14:paraId="1D636A94" w14:textId="77777777" w:rsidR="0099249B" w:rsidRPr="0099249B" w:rsidRDefault="0099249B" w:rsidP="0099249B">
      <w:r w:rsidRPr="0099249B">
        <w:pict w14:anchorId="32B9DE9D">
          <v:rect id="_x0000_i1181" style="width:0;height:1.5pt" o:hralign="center" o:hrstd="t" o:hr="t" fillcolor="#a0a0a0" stroked="f"/>
        </w:pict>
      </w:r>
    </w:p>
    <w:p w14:paraId="09FC6378" w14:textId="77777777" w:rsidR="0099249B" w:rsidRPr="0099249B" w:rsidRDefault="0099249B" w:rsidP="0099249B">
      <w:pPr>
        <w:rPr>
          <w:b/>
          <w:bCs/>
        </w:rPr>
      </w:pPr>
      <w:r w:rsidRPr="0099249B">
        <w:rPr>
          <w:rFonts w:ascii="Segoe UI Emoji" w:hAnsi="Segoe UI Emoji" w:cs="Segoe UI Emoji"/>
          <w:b/>
          <w:bCs/>
        </w:rPr>
        <w:t>📌</w:t>
      </w:r>
      <w:r w:rsidRPr="0099249B">
        <w:rPr>
          <w:b/>
          <w:bCs/>
        </w:rPr>
        <w:t xml:space="preserve"> Extra Tip: You Can Also Build a JAR File</w:t>
      </w:r>
    </w:p>
    <w:p w14:paraId="3280B2CF" w14:textId="77777777" w:rsidR="0099249B" w:rsidRPr="0099249B" w:rsidRDefault="0099249B" w:rsidP="0099249B">
      <w:r w:rsidRPr="0099249B">
        <w:t>If you want to create an executable file:</w:t>
      </w:r>
    </w:p>
    <w:p w14:paraId="0E587C3B" w14:textId="77777777" w:rsidR="0099249B" w:rsidRPr="0099249B" w:rsidRDefault="0099249B" w:rsidP="0099249B">
      <w:r w:rsidRPr="0099249B">
        <w:t>bash</w:t>
      </w:r>
    </w:p>
    <w:p w14:paraId="73A28C6B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3DF1CC6C" w14:textId="77777777" w:rsidR="0099249B" w:rsidRPr="0099249B" w:rsidRDefault="0099249B" w:rsidP="0099249B">
      <w:proofErr w:type="spellStart"/>
      <w:r w:rsidRPr="0099249B">
        <w:t>mvn</w:t>
      </w:r>
      <w:proofErr w:type="spellEnd"/>
      <w:r w:rsidRPr="0099249B">
        <w:t xml:space="preserve"> clean install</w:t>
      </w:r>
    </w:p>
    <w:p w14:paraId="003C2647" w14:textId="77777777" w:rsidR="0099249B" w:rsidRPr="0099249B" w:rsidRDefault="0099249B" w:rsidP="0099249B">
      <w:r w:rsidRPr="0099249B">
        <w:t>This creates a .jar file inside the target/ folder which you can run like:</w:t>
      </w:r>
    </w:p>
    <w:p w14:paraId="1E951982" w14:textId="77777777" w:rsidR="0099249B" w:rsidRPr="0099249B" w:rsidRDefault="0099249B" w:rsidP="0099249B">
      <w:r w:rsidRPr="0099249B">
        <w:t>bash</w:t>
      </w:r>
    </w:p>
    <w:p w14:paraId="59004E0B" w14:textId="77777777" w:rsidR="0099249B" w:rsidRPr="0099249B" w:rsidRDefault="0099249B" w:rsidP="0099249B">
      <w:proofErr w:type="spellStart"/>
      <w:r w:rsidRPr="0099249B">
        <w:t>CopyEdit</w:t>
      </w:r>
      <w:proofErr w:type="spellEnd"/>
    </w:p>
    <w:p w14:paraId="7BBEDE99" w14:textId="77777777" w:rsidR="0099249B" w:rsidRPr="0099249B" w:rsidRDefault="0099249B" w:rsidP="0099249B">
      <w:r w:rsidRPr="0099249B">
        <w:t>java -jar target/backend-0.0.1-SNAPSHOT.jar</w:t>
      </w:r>
    </w:p>
    <w:p w14:paraId="646E9548" w14:textId="77777777" w:rsidR="0099249B" w:rsidRPr="0099249B" w:rsidRDefault="0099249B" w:rsidP="0099249B">
      <w:r w:rsidRPr="0099249B">
        <w:t xml:space="preserve">(But for now, </w:t>
      </w:r>
      <w:proofErr w:type="spellStart"/>
      <w:r w:rsidRPr="0099249B">
        <w:t>mvn</w:t>
      </w:r>
      <w:proofErr w:type="spellEnd"/>
      <w:r w:rsidRPr="0099249B">
        <w:t xml:space="preserve"> </w:t>
      </w:r>
      <w:proofErr w:type="spellStart"/>
      <w:r w:rsidRPr="0099249B">
        <w:t>spring-boot:run</w:t>
      </w:r>
      <w:proofErr w:type="spellEnd"/>
      <w:r w:rsidRPr="0099249B">
        <w:t xml:space="preserve"> is simpler.)</w:t>
      </w:r>
    </w:p>
    <w:p w14:paraId="2F72E4C2" w14:textId="0161D52F" w:rsidR="0099249B" w:rsidRPr="0099249B" w:rsidRDefault="0099249B" w:rsidP="0099249B"/>
    <w:p w14:paraId="2907F476" w14:textId="77777777" w:rsidR="00A14AC4" w:rsidRDefault="00000000">
      <w:pPr>
        <w:pStyle w:val="Heading1"/>
      </w:pPr>
      <w:r>
        <w:t>Step 4: Creating Standard Folder Structure</w:t>
      </w:r>
    </w:p>
    <w:p w14:paraId="112145DA" w14:textId="565D430F" w:rsidR="00761235" w:rsidRPr="00761235" w:rsidRDefault="00761235" w:rsidP="00761235">
      <w:pPr>
        <w:rPr>
          <w:b/>
          <w:bCs/>
        </w:rPr>
      </w:pPr>
      <w:r w:rsidRPr="00761235">
        <w:rPr>
          <w:rFonts w:ascii="Segoe UI Emoji" w:hAnsi="Segoe UI Emoji" w:cs="Segoe UI Emoji"/>
          <w:b/>
          <w:bCs/>
        </w:rPr>
        <w:t>✅</w:t>
      </w:r>
      <w:r w:rsidRPr="00761235">
        <w:rPr>
          <w:b/>
          <w:bCs/>
        </w:rPr>
        <w:t xml:space="preserve"> Step 4: Creating the Standard Folder Structure (Controller, Model, Repository, Service)</w:t>
      </w:r>
    </w:p>
    <w:p w14:paraId="44818121" w14:textId="77777777" w:rsidR="00761235" w:rsidRPr="00761235" w:rsidRDefault="00761235" w:rsidP="00761235">
      <w:r w:rsidRPr="00761235">
        <w:pict w14:anchorId="5A3E64F6">
          <v:rect id="_x0000_i1223" style="width:0;height:1.5pt" o:hralign="center" o:hrstd="t" o:hr="t" fillcolor="#a0a0a0" stroked="f"/>
        </w:pict>
      </w:r>
    </w:p>
    <w:p w14:paraId="3743AD06" w14:textId="77777777" w:rsidR="00761235" w:rsidRPr="00761235" w:rsidRDefault="00761235" w:rsidP="00761235">
      <w:pPr>
        <w:rPr>
          <w:b/>
          <w:bCs/>
        </w:rPr>
      </w:pPr>
      <w:r w:rsidRPr="00761235">
        <w:rPr>
          <w:rFonts w:ascii="Segoe UI Emoji" w:hAnsi="Segoe UI Emoji" w:cs="Segoe UI Emoji"/>
          <w:b/>
          <w:bCs/>
        </w:rPr>
        <w:t>💡</w:t>
      </w:r>
      <w:r w:rsidRPr="00761235">
        <w:rPr>
          <w:b/>
          <w:bCs/>
        </w:rPr>
        <w:t xml:space="preserve"> Why Create These Folders?</w:t>
      </w:r>
    </w:p>
    <w:p w14:paraId="3A519772" w14:textId="77777777" w:rsidR="00761235" w:rsidRPr="00761235" w:rsidRDefault="00761235" w:rsidP="00761235">
      <w:r w:rsidRPr="00761235">
        <w:t xml:space="preserve">Spring Boot projects are built using a structure that follows the </w:t>
      </w:r>
      <w:r w:rsidRPr="00761235">
        <w:rPr>
          <w:b/>
          <w:bCs/>
        </w:rPr>
        <w:t>MVC pattern</w:t>
      </w:r>
      <w:r w:rsidRPr="0076123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5231"/>
      </w:tblGrid>
      <w:tr w:rsidR="00761235" w:rsidRPr="00761235" w14:paraId="4F2D8C70" w14:textId="77777777" w:rsidTr="007612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BC934" w14:textId="77777777" w:rsidR="00761235" w:rsidRPr="00761235" w:rsidRDefault="00761235" w:rsidP="00761235">
            <w:pPr>
              <w:rPr>
                <w:b/>
                <w:bCs/>
              </w:rPr>
            </w:pPr>
            <w:r w:rsidRPr="00761235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5D2B319" w14:textId="77777777" w:rsidR="00761235" w:rsidRPr="00761235" w:rsidRDefault="00761235" w:rsidP="00761235">
            <w:pPr>
              <w:rPr>
                <w:b/>
                <w:bCs/>
              </w:rPr>
            </w:pPr>
            <w:r w:rsidRPr="00761235">
              <w:rPr>
                <w:b/>
                <w:bCs/>
              </w:rPr>
              <w:t>Purpose</w:t>
            </w:r>
          </w:p>
        </w:tc>
      </w:tr>
      <w:tr w:rsidR="00761235" w:rsidRPr="00761235" w14:paraId="0D04467E" w14:textId="77777777" w:rsidTr="00761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19408" w14:textId="77777777" w:rsidR="00761235" w:rsidRPr="00761235" w:rsidRDefault="00761235" w:rsidP="00761235">
            <w:r w:rsidRPr="00761235">
              <w:t>controller</w:t>
            </w:r>
          </w:p>
        </w:tc>
        <w:tc>
          <w:tcPr>
            <w:tcW w:w="0" w:type="auto"/>
            <w:vAlign w:val="center"/>
            <w:hideMark/>
          </w:tcPr>
          <w:p w14:paraId="1D48CD9A" w14:textId="77777777" w:rsidR="00761235" w:rsidRPr="00761235" w:rsidRDefault="00761235" w:rsidP="00761235">
            <w:r w:rsidRPr="00761235">
              <w:t>Handles requests from the frontend (like login, signup)</w:t>
            </w:r>
          </w:p>
        </w:tc>
      </w:tr>
      <w:tr w:rsidR="00761235" w:rsidRPr="00761235" w14:paraId="1DC03E49" w14:textId="77777777" w:rsidTr="00761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166D" w14:textId="77777777" w:rsidR="00761235" w:rsidRPr="00761235" w:rsidRDefault="00761235" w:rsidP="00761235">
            <w:r w:rsidRPr="00761235">
              <w:t>service</w:t>
            </w:r>
          </w:p>
        </w:tc>
        <w:tc>
          <w:tcPr>
            <w:tcW w:w="0" w:type="auto"/>
            <w:vAlign w:val="center"/>
            <w:hideMark/>
          </w:tcPr>
          <w:p w14:paraId="42965ED1" w14:textId="77777777" w:rsidR="00761235" w:rsidRPr="00761235" w:rsidRDefault="00761235" w:rsidP="00761235">
            <w:r w:rsidRPr="00761235">
              <w:t>Contains logic (what to do when a user logs in, etc.)</w:t>
            </w:r>
          </w:p>
        </w:tc>
      </w:tr>
      <w:tr w:rsidR="00761235" w:rsidRPr="00761235" w14:paraId="65DA7FC8" w14:textId="77777777" w:rsidTr="00761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3F7F" w14:textId="77777777" w:rsidR="00761235" w:rsidRPr="00761235" w:rsidRDefault="00761235" w:rsidP="00761235">
            <w:r w:rsidRPr="00761235">
              <w:lastRenderedPageBreak/>
              <w:t>repository</w:t>
            </w:r>
          </w:p>
        </w:tc>
        <w:tc>
          <w:tcPr>
            <w:tcW w:w="0" w:type="auto"/>
            <w:vAlign w:val="center"/>
            <w:hideMark/>
          </w:tcPr>
          <w:p w14:paraId="03EAE832" w14:textId="77777777" w:rsidR="00761235" w:rsidRPr="00761235" w:rsidRDefault="00761235" w:rsidP="00761235">
            <w:r w:rsidRPr="00761235">
              <w:t>Talks to the database (fetch or save data)</w:t>
            </w:r>
          </w:p>
        </w:tc>
      </w:tr>
      <w:tr w:rsidR="00761235" w:rsidRPr="00761235" w14:paraId="03176C6F" w14:textId="77777777" w:rsidTr="00761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50FA6" w14:textId="77777777" w:rsidR="00761235" w:rsidRPr="00761235" w:rsidRDefault="00761235" w:rsidP="00761235">
            <w:r w:rsidRPr="00761235">
              <w:t>model</w:t>
            </w:r>
          </w:p>
        </w:tc>
        <w:tc>
          <w:tcPr>
            <w:tcW w:w="0" w:type="auto"/>
            <w:vAlign w:val="center"/>
            <w:hideMark/>
          </w:tcPr>
          <w:p w14:paraId="62160DAC" w14:textId="77777777" w:rsidR="00761235" w:rsidRPr="00761235" w:rsidRDefault="00761235" w:rsidP="00761235">
            <w:r w:rsidRPr="00761235">
              <w:t>Represents the data (like User, Song, etc.)</w:t>
            </w:r>
          </w:p>
        </w:tc>
      </w:tr>
    </w:tbl>
    <w:p w14:paraId="34A795D9" w14:textId="77777777" w:rsidR="00761235" w:rsidRPr="00761235" w:rsidRDefault="00761235" w:rsidP="00761235">
      <w:r w:rsidRPr="00761235">
        <w:t xml:space="preserve">This structure </w:t>
      </w:r>
      <w:r w:rsidRPr="00761235">
        <w:rPr>
          <w:b/>
          <w:bCs/>
        </w:rPr>
        <w:t>keeps your code clean, organized, and easy to work with.</w:t>
      </w:r>
    </w:p>
    <w:p w14:paraId="1C2C702A" w14:textId="77777777" w:rsidR="00761235" w:rsidRPr="00761235" w:rsidRDefault="00761235" w:rsidP="00761235">
      <w:r w:rsidRPr="00761235">
        <w:pict w14:anchorId="26B4098F">
          <v:rect id="_x0000_i1224" style="width:0;height:1.5pt" o:hralign="center" o:hrstd="t" o:hr="t" fillcolor="#a0a0a0" stroked="f"/>
        </w:pict>
      </w:r>
    </w:p>
    <w:p w14:paraId="6FD7CCED" w14:textId="77777777" w:rsidR="00761235" w:rsidRPr="00761235" w:rsidRDefault="00761235" w:rsidP="00761235">
      <w:pPr>
        <w:rPr>
          <w:b/>
          <w:bCs/>
        </w:rPr>
      </w:pPr>
      <w:r w:rsidRPr="00761235">
        <w:rPr>
          <w:rFonts w:ascii="Segoe UI Emoji" w:hAnsi="Segoe UI Emoji" w:cs="Segoe UI Emoji"/>
          <w:b/>
          <w:bCs/>
        </w:rPr>
        <w:t>📁</w:t>
      </w:r>
      <w:r w:rsidRPr="00761235">
        <w:rPr>
          <w:b/>
          <w:bCs/>
        </w:rPr>
        <w:t xml:space="preserve"> Where Do We Create These Folders?</w:t>
      </w:r>
    </w:p>
    <w:p w14:paraId="44DD9FDA" w14:textId="77777777" w:rsidR="00761235" w:rsidRPr="00761235" w:rsidRDefault="00761235" w:rsidP="00761235">
      <w:r w:rsidRPr="00761235">
        <w:t>You will create them inside this path:</w:t>
      </w:r>
    </w:p>
    <w:p w14:paraId="054A3C80" w14:textId="77777777" w:rsidR="00761235" w:rsidRPr="00761235" w:rsidRDefault="00761235" w:rsidP="00761235">
      <w:proofErr w:type="spellStart"/>
      <w:r w:rsidRPr="00761235">
        <w:t>css</w:t>
      </w:r>
      <w:proofErr w:type="spellEnd"/>
    </w:p>
    <w:p w14:paraId="0BFFA6DC" w14:textId="77777777" w:rsidR="00761235" w:rsidRPr="00761235" w:rsidRDefault="00761235" w:rsidP="00761235">
      <w:proofErr w:type="spellStart"/>
      <w:r w:rsidRPr="00761235">
        <w:t>CopyEdit</w:t>
      </w:r>
      <w:proofErr w:type="spellEnd"/>
    </w:p>
    <w:p w14:paraId="69B10DC7" w14:textId="77777777" w:rsidR="00761235" w:rsidRPr="00761235" w:rsidRDefault="00761235" w:rsidP="00761235">
      <w:r w:rsidRPr="00761235">
        <w:t>backend</w:t>
      </w:r>
    </w:p>
    <w:p w14:paraId="486A6C8D" w14:textId="77777777" w:rsidR="00761235" w:rsidRPr="00761235" w:rsidRDefault="00761235" w:rsidP="00761235">
      <w:r w:rsidRPr="00761235">
        <w:t xml:space="preserve">└── </w:t>
      </w:r>
      <w:proofErr w:type="spellStart"/>
      <w:r w:rsidRPr="00761235">
        <w:t>src</w:t>
      </w:r>
      <w:proofErr w:type="spellEnd"/>
    </w:p>
    <w:p w14:paraId="35D32E39" w14:textId="77777777" w:rsidR="00761235" w:rsidRPr="00761235" w:rsidRDefault="00761235" w:rsidP="00761235">
      <w:r w:rsidRPr="00761235">
        <w:t xml:space="preserve">    └── main</w:t>
      </w:r>
    </w:p>
    <w:p w14:paraId="01A101C0" w14:textId="77777777" w:rsidR="00761235" w:rsidRPr="00761235" w:rsidRDefault="00761235" w:rsidP="00761235">
      <w:r w:rsidRPr="00761235">
        <w:t xml:space="preserve">        └── java</w:t>
      </w:r>
    </w:p>
    <w:p w14:paraId="18CCC957" w14:textId="77777777" w:rsidR="00761235" w:rsidRPr="00761235" w:rsidRDefault="00761235" w:rsidP="00761235">
      <w:r w:rsidRPr="00761235">
        <w:t xml:space="preserve">            └── com</w:t>
      </w:r>
    </w:p>
    <w:p w14:paraId="0354D6FE" w14:textId="77777777" w:rsidR="00761235" w:rsidRPr="00761235" w:rsidRDefault="00761235" w:rsidP="00761235">
      <w:r w:rsidRPr="00761235">
        <w:t xml:space="preserve">                └── </w:t>
      </w:r>
      <w:proofErr w:type="spellStart"/>
      <w:r w:rsidRPr="00761235">
        <w:t>musicapp</w:t>
      </w:r>
      <w:proofErr w:type="spellEnd"/>
    </w:p>
    <w:p w14:paraId="68C878B8" w14:textId="77777777" w:rsidR="00761235" w:rsidRPr="00761235" w:rsidRDefault="00761235" w:rsidP="00761235">
      <w:r w:rsidRPr="00761235">
        <w:t xml:space="preserve">                    └── backend</w:t>
      </w:r>
    </w:p>
    <w:p w14:paraId="6DCC1401" w14:textId="77777777" w:rsidR="00761235" w:rsidRPr="00761235" w:rsidRDefault="00761235" w:rsidP="00761235">
      <w:r w:rsidRPr="00761235">
        <w:t xml:space="preserve">                        ├── controller</w:t>
      </w:r>
    </w:p>
    <w:p w14:paraId="49286BC4" w14:textId="77777777" w:rsidR="00761235" w:rsidRPr="00761235" w:rsidRDefault="00761235" w:rsidP="00761235">
      <w:r w:rsidRPr="00761235">
        <w:t xml:space="preserve">                        ├── model</w:t>
      </w:r>
    </w:p>
    <w:p w14:paraId="2EBB0C5B" w14:textId="77777777" w:rsidR="00761235" w:rsidRPr="00761235" w:rsidRDefault="00761235" w:rsidP="00761235">
      <w:r w:rsidRPr="00761235">
        <w:t xml:space="preserve">                        ├── repository</w:t>
      </w:r>
    </w:p>
    <w:p w14:paraId="58D5C3D7" w14:textId="77777777" w:rsidR="00761235" w:rsidRPr="00761235" w:rsidRDefault="00761235" w:rsidP="00761235">
      <w:r w:rsidRPr="00761235">
        <w:t xml:space="preserve">                        └── service</w:t>
      </w:r>
    </w:p>
    <w:p w14:paraId="1BC70592" w14:textId="77777777" w:rsidR="00761235" w:rsidRPr="00761235" w:rsidRDefault="00761235" w:rsidP="00761235">
      <w:r w:rsidRPr="00761235">
        <w:pict w14:anchorId="63DF84C5">
          <v:rect id="_x0000_i1225" style="width:0;height:1.5pt" o:hralign="center" o:hrstd="t" o:hr="t" fillcolor="#a0a0a0" stroked="f"/>
        </w:pict>
      </w:r>
    </w:p>
    <w:p w14:paraId="3D2D6C2F" w14:textId="77777777" w:rsidR="00761235" w:rsidRPr="00761235" w:rsidRDefault="00761235" w:rsidP="00761235">
      <w:pPr>
        <w:rPr>
          <w:b/>
          <w:bCs/>
        </w:rPr>
      </w:pPr>
      <w:r w:rsidRPr="00761235">
        <w:rPr>
          <w:rFonts w:ascii="Segoe UI Symbol" w:hAnsi="Segoe UI Symbol" w:cs="Segoe UI Symbol"/>
          <w:b/>
          <w:bCs/>
        </w:rPr>
        <w:t>🛠</w:t>
      </w:r>
      <w:r w:rsidRPr="00761235">
        <w:rPr>
          <w:b/>
          <w:bCs/>
        </w:rPr>
        <w:t xml:space="preserve"> How to Create the Folders (Manually in VS Code)</w:t>
      </w:r>
    </w:p>
    <w:p w14:paraId="129C1F1E" w14:textId="77777777" w:rsidR="00761235" w:rsidRPr="00761235" w:rsidRDefault="00761235" w:rsidP="00761235">
      <w:pPr>
        <w:numPr>
          <w:ilvl w:val="0"/>
          <w:numId w:val="23"/>
        </w:numPr>
      </w:pPr>
      <w:r w:rsidRPr="00761235">
        <w:t>Open VS Code</w:t>
      </w:r>
    </w:p>
    <w:p w14:paraId="0A6285C9" w14:textId="77777777" w:rsidR="00761235" w:rsidRPr="00761235" w:rsidRDefault="00761235" w:rsidP="00761235">
      <w:pPr>
        <w:numPr>
          <w:ilvl w:val="0"/>
          <w:numId w:val="23"/>
        </w:numPr>
      </w:pPr>
      <w:r w:rsidRPr="00761235">
        <w:t xml:space="preserve">Open the </w:t>
      </w:r>
      <w:r w:rsidRPr="00761235">
        <w:rPr>
          <w:b/>
          <w:bCs/>
        </w:rPr>
        <w:t>backend/</w:t>
      </w:r>
      <w:proofErr w:type="spellStart"/>
      <w:r w:rsidRPr="00761235">
        <w:rPr>
          <w:b/>
          <w:bCs/>
        </w:rPr>
        <w:t>src</w:t>
      </w:r>
      <w:proofErr w:type="spellEnd"/>
      <w:r w:rsidRPr="00761235">
        <w:rPr>
          <w:b/>
          <w:bCs/>
        </w:rPr>
        <w:t>/main/java/com/</w:t>
      </w:r>
      <w:proofErr w:type="spellStart"/>
      <w:r w:rsidRPr="00761235">
        <w:rPr>
          <w:b/>
          <w:bCs/>
        </w:rPr>
        <w:t>musicapp</w:t>
      </w:r>
      <w:proofErr w:type="spellEnd"/>
      <w:r w:rsidRPr="00761235">
        <w:rPr>
          <w:b/>
          <w:bCs/>
        </w:rPr>
        <w:t>/backend</w:t>
      </w:r>
      <w:r w:rsidRPr="00761235">
        <w:t xml:space="preserve"> folder</w:t>
      </w:r>
    </w:p>
    <w:p w14:paraId="00B3393B" w14:textId="77777777" w:rsidR="00761235" w:rsidRPr="00761235" w:rsidRDefault="00761235" w:rsidP="00761235">
      <w:pPr>
        <w:numPr>
          <w:ilvl w:val="0"/>
          <w:numId w:val="23"/>
        </w:numPr>
      </w:pPr>
      <w:r w:rsidRPr="00761235">
        <w:t>Right-click on backend folder and choose:</w:t>
      </w:r>
    </w:p>
    <w:p w14:paraId="76A72B4D" w14:textId="77777777" w:rsidR="00761235" w:rsidRPr="00761235" w:rsidRDefault="00761235" w:rsidP="00761235">
      <w:pPr>
        <w:numPr>
          <w:ilvl w:val="1"/>
          <w:numId w:val="23"/>
        </w:numPr>
      </w:pPr>
      <w:r w:rsidRPr="00761235">
        <w:lastRenderedPageBreak/>
        <w:t>New Folder → controller</w:t>
      </w:r>
    </w:p>
    <w:p w14:paraId="063522E3" w14:textId="77777777" w:rsidR="00761235" w:rsidRPr="00761235" w:rsidRDefault="00761235" w:rsidP="00761235">
      <w:pPr>
        <w:numPr>
          <w:ilvl w:val="1"/>
          <w:numId w:val="23"/>
        </w:numPr>
      </w:pPr>
      <w:r w:rsidRPr="00761235">
        <w:t>New Folder → model</w:t>
      </w:r>
    </w:p>
    <w:p w14:paraId="3F880B7F" w14:textId="77777777" w:rsidR="00761235" w:rsidRPr="00761235" w:rsidRDefault="00761235" w:rsidP="00761235">
      <w:pPr>
        <w:numPr>
          <w:ilvl w:val="1"/>
          <w:numId w:val="23"/>
        </w:numPr>
      </w:pPr>
      <w:r w:rsidRPr="00761235">
        <w:t>New Folder → repository</w:t>
      </w:r>
    </w:p>
    <w:p w14:paraId="612DE758" w14:textId="77777777" w:rsidR="00761235" w:rsidRPr="00761235" w:rsidRDefault="00761235" w:rsidP="00761235">
      <w:pPr>
        <w:numPr>
          <w:ilvl w:val="1"/>
          <w:numId w:val="23"/>
        </w:numPr>
      </w:pPr>
      <w:r w:rsidRPr="00761235">
        <w:t>New Folder → service</w:t>
      </w:r>
    </w:p>
    <w:p w14:paraId="3910FD80" w14:textId="77777777" w:rsidR="00761235" w:rsidRPr="00761235" w:rsidRDefault="00761235" w:rsidP="00761235">
      <w:r w:rsidRPr="00761235">
        <w:t>You will now see:</w:t>
      </w:r>
    </w:p>
    <w:p w14:paraId="5BD9EBDE" w14:textId="77777777" w:rsidR="00761235" w:rsidRPr="00761235" w:rsidRDefault="00761235" w:rsidP="00761235">
      <w:proofErr w:type="spellStart"/>
      <w:r w:rsidRPr="00761235">
        <w:t>CopyEdit</w:t>
      </w:r>
      <w:proofErr w:type="spellEnd"/>
    </w:p>
    <w:p w14:paraId="523A91B8" w14:textId="77777777" w:rsidR="00761235" w:rsidRPr="00761235" w:rsidRDefault="00761235" w:rsidP="00761235">
      <w:r w:rsidRPr="00761235">
        <w:rPr>
          <w:rFonts w:ascii="Segoe UI Emoji" w:hAnsi="Segoe UI Emoji" w:cs="Segoe UI Emoji"/>
        </w:rPr>
        <w:t>📁</w:t>
      </w:r>
      <w:r w:rsidRPr="00761235">
        <w:t xml:space="preserve"> backend</w:t>
      </w:r>
    </w:p>
    <w:p w14:paraId="2BF5132A" w14:textId="77777777" w:rsidR="00761235" w:rsidRPr="00761235" w:rsidRDefault="00761235" w:rsidP="00761235">
      <w:r w:rsidRPr="00761235">
        <w:t xml:space="preserve"> ├── </w:t>
      </w:r>
      <w:r w:rsidRPr="00761235">
        <w:rPr>
          <w:rFonts w:ascii="Segoe UI Emoji" w:hAnsi="Segoe UI Emoji" w:cs="Segoe UI Emoji"/>
        </w:rPr>
        <w:t>📁</w:t>
      </w:r>
      <w:r w:rsidRPr="00761235">
        <w:t xml:space="preserve"> controller</w:t>
      </w:r>
    </w:p>
    <w:p w14:paraId="73ED0B7F" w14:textId="77777777" w:rsidR="00761235" w:rsidRPr="00761235" w:rsidRDefault="00761235" w:rsidP="00761235">
      <w:r w:rsidRPr="00761235">
        <w:t xml:space="preserve"> ├── </w:t>
      </w:r>
      <w:r w:rsidRPr="00761235">
        <w:rPr>
          <w:rFonts w:ascii="Segoe UI Emoji" w:hAnsi="Segoe UI Emoji" w:cs="Segoe UI Emoji"/>
        </w:rPr>
        <w:t>📁</w:t>
      </w:r>
      <w:r w:rsidRPr="00761235">
        <w:t xml:space="preserve"> model</w:t>
      </w:r>
    </w:p>
    <w:p w14:paraId="67DEEDC9" w14:textId="77777777" w:rsidR="00761235" w:rsidRPr="00761235" w:rsidRDefault="00761235" w:rsidP="00761235">
      <w:r w:rsidRPr="00761235">
        <w:t xml:space="preserve"> ├── </w:t>
      </w:r>
      <w:r w:rsidRPr="00761235">
        <w:rPr>
          <w:rFonts w:ascii="Segoe UI Emoji" w:hAnsi="Segoe UI Emoji" w:cs="Segoe UI Emoji"/>
        </w:rPr>
        <w:t>📁</w:t>
      </w:r>
      <w:r w:rsidRPr="00761235">
        <w:t xml:space="preserve"> repository</w:t>
      </w:r>
    </w:p>
    <w:p w14:paraId="6E553286" w14:textId="77777777" w:rsidR="00761235" w:rsidRPr="00761235" w:rsidRDefault="00761235" w:rsidP="00761235">
      <w:r w:rsidRPr="00761235">
        <w:t xml:space="preserve"> └── </w:t>
      </w:r>
      <w:r w:rsidRPr="00761235">
        <w:rPr>
          <w:rFonts w:ascii="Segoe UI Emoji" w:hAnsi="Segoe UI Emoji" w:cs="Segoe UI Emoji"/>
        </w:rPr>
        <w:t>📁</w:t>
      </w:r>
      <w:r w:rsidRPr="00761235">
        <w:t xml:space="preserve"> service</w:t>
      </w:r>
    </w:p>
    <w:p w14:paraId="55803E35" w14:textId="77777777" w:rsidR="00761235" w:rsidRPr="00761235" w:rsidRDefault="00761235" w:rsidP="00761235">
      <w:r w:rsidRPr="00761235">
        <w:rPr>
          <w:rFonts w:ascii="Segoe UI Emoji" w:hAnsi="Segoe UI Emoji" w:cs="Segoe UI Emoji"/>
        </w:rPr>
        <w:t>✅</w:t>
      </w:r>
      <w:r w:rsidRPr="00761235">
        <w:t xml:space="preserve"> You’ve created the </w:t>
      </w:r>
      <w:r w:rsidRPr="00761235">
        <w:rPr>
          <w:b/>
          <w:bCs/>
        </w:rPr>
        <w:t>standard Spring Boot backend structure!</w:t>
      </w:r>
    </w:p>
    <w:p w14:paraId="33DF5717" w14:textId="77777777" w:rsidR="00761235" w:rsidRPr="00761235" w:rsidRDefault="00761235" w:rsidP="00761235">
      <w:r w:rsidRPr="00761235">
        <w:pict w14:anchorId="10F560E5">
          <v:rect id="_x0000_i1226" style="width:0;height:1.5pt" o:hralign="center" o:hrstd="t" o:hr="t" fillcolor="#a0a0a0" stroked="f"/>
        </w:pict>
      </w:r>
    </w:p>
    <w:p w14:paraId="1A1CCD0C" w14:textId="77777777" w:rsidR="00761235" w:rsidRPr="00761235" w:rsidRDefault="00761235" w:rsidP="00761235">
      <w:pPr>
        <w:rPr>
          <w:b/>
          <w:bCs/>
        </w:rPr>
      </w:pPr>
      <w:r w:rsidRPr="00761235">
        <w:rPr>
          <w:rFonts w:ascii="Segoe UI Emoji" w:hAnsi="Segoe UI Emoji" w:cs="Segoe UI Emoji"/>
          <w:b/>
          <w:bCs/>
        </w:rPr>
        <w:t>🧾</w:t>
      </w:r>
      <w:r w:rsidRPr="00761235">
        <w:rPr>
          <w:b/>
          <w:bCs/>
        </w:rPr>
        <w:t xml:space="preserve"> How to Verify You’re in the Right Folder</w:t>
      </w:r>
    </w:p>
    <w:p w14:paraId="5DF307F8" w14:textId="77777777" w:rsidR="00761235" w:rsidRPr="00761235" w:rsidRDefault="00761235" w:rsidP="00761235">
      <w:r w:rsidRPr="00761235">
        <w:t>Your file path should look like:</w:t>
      </w:r>
    </w:p>
    <w:p w14:paraId="4F85A14A" w14:textId="77777777" w:rsidR="00761235" w:rsidRPr="00761235" w:rsidRDefault="00761235" w:rsidP="00761235">
      <w:r w:rsidRPr="00761235">
        <w:t>swift</w:t>
      </w:r>
    </w:p>
    <w:p w14:paraId="548978CF" w14:textId="77777777" w:rsidR="00761235" w:rsidRPr="00761235" w:rsidRDefault="00761235" w:rsidP="00761235">
      <w:proofErr w:type="spellStart"/>
      <w:r w:rsidRPr="00761235">
        <w:t>CopyEdit</w:t>
      </w:r>
      <w:proofErr w:type="spellEnd"/>
    </w:p>
    <w:p w14:paraId="38EC90BD" w14:textId="77777777" w:rsidR="00761235" w:rsidRPr="00761235" w:rsidRDefault="00761235" w:rsidP="00761235">
      <w:r w:rsidRPr="00761235">
        <w:t>backend/</w:t>
      </w:r>
      <w:proofErr w:type="spellStart"/>
      <w:r w:rsidRPr="00761235">
        <w:t>src</w:t>
      </w:r>
      <w:proofErr w:type="spellEnd"/>
      <w:r w:rsidRPr="00761235">
        <w:t>/main/java/com/</w:t>
      </w:r>
      <w:proofErr w:type="spellStart"/>
      <w:r w:rsidRPr="00761235">
        <w:t>musicapp</w:t>
      </w:r>
      <w:proofErr w:type="spellEnd"/>
      <w:r w:rsidRPr="00761235">
        <w:t>/backend/controller/</w:t>
      </w:r>
    </w:p>
    <w:p w14:paraId="66797FF2" w14:textId="77777777" w:rsidR="00761235" w:rsidRPr="00761235" w:rsidRDefault="00761235" w:rsidP="00761235">
      <w:r w:rsidRPr="00761235">
        <w:t>If yes, you're good to go!</w:t>
      </w:r>
    </w:p>
    <w:p w14:paraId="5E2E4639" w14:textId="77777777" w:rsidR="00761235" w:rsidRPr="00761235" w:rsidRDefault="00761235" w:rsidP="00761235">
      <w:r w:rsidRPr="00761235">
        <w:pict w14:anchorId="3092F72D">
          <v:rect id="_x0000_i1227" style="width:0;height:1.5pt" o:hralign="center" o:hrstd="t" o:hr="t" fillcolor="#a0a0a0" stroked="f"/>
        </w:pict>
      </w:r>
    </w:p>
    <w:p w14:paraId="3048D458" w14:textId="77777777" w:rsidR="00761235" w:rsidRPr="00761235" w:rsidRDefault="00761235" w:rsidP="00761235">
      <w:pPr>
        <w:rPr>
          <w:b/>
          <w:bCs/>
        </w:rPr>
      </w:pPr>
      <w:r w:rsidRPr="00761235">
        <w:rPr>
          <w:rFonts w:ascii="Segoe UI Emoji" w:hAnsi="Segoe UI Emoji" w:cs="Segoe UI Emoji"/>
          <w:b/>
          <w:bCs/>
        </w:rPr>
        <w:t>🧪</w:t>
      </w:r>
      <w:r w:rsidRPr="00761235">
        <w:rPr>
          <w:b/>
          <w:bCs/>
        </w:rPr>
        <w:t xml:space="preserve"> Sample Code Snippets (To Test Setup)</w:t>
      </w:r>
    </w:p>
    <w:p w14:paraId="7507136D" w14:textId="77777777" w:rsidR="00761235" w:rsidRDefault="00761235" w:rsidP="00761235">
      <w:r w:rsidRPr="00761235">
        <w:t>You can create a basic test class in each folder just to verify structure.</w:t>
      </w:r>
    </w:p>
    <w:p w14:paraId="00FEF82D" w14:textId="3CEEFA19" w:rsidR="00761235" w:rsidRDefault="00761235" w:rsidP="00761235">
      <w:proofErr w:type="spellStart"/>
      <w:r w:rsidRPr="00761235">
        <w:t>src</w:t>
      </w:r>
      <w:proofErr w:type="spellEnd"/>
      <w:r w:rsidRPr="00761235">
        <w:t>/main/java/com/</w:t>
      </w:r>
      <w:proofErr w:type="spellStart"/>
      <w:r w:rsidRPr="00761235">
        <w:t>musicapp</w:t>
      </w:r>
      <w:proofErr w:type="spellEnd"/>
      <w:r w:rsidRPr="00761235">
        <w:t>/backend/model</w:t>
      </w:r>
    </w:p>
    <w:p w14:paraId="5713F4DC" w14:textId="4A4B6A1C" w:rsidR="00761235" w:rsidRDefault="00761235" w:rsidP="00761235">
      <w:r w:rsidRPr="00761235">
        <w:t>Create a file: User.java and paste this code:</w:t>
      </w:r>
    </w:p>
    <w:p w14:paraId="31A2C0ED" w14:textId="77777777" w:rsidR="00761235" w:rsidRDefault="00761235" w:rsidP="00761235"/>
    <w:p w14:paraId="7C3F7196" w14:textId="77777777" w:rsidR="00761235" w:rsidRDefault="00761235" w:rsidP="00761235">
      <w:r>
        <w:lastRenderedPageBreak/>
        <w:t xml:space="preserve">package </w:t>
      </w:r>
      <w:proofErr w:type="spellStart"/>
      <w:r>
        <w:t>com.musicapp.backend.model</w:t>
      </w:r>
      <w:proofErr w:type="spellEnd"/>
      <w:r>
        <w:t>;</w:t>
      </w:r>
    </w:p>
    <w:p w14:paraId="28F56F0B" w14:textId="77777777" w:rsidR="00761235" w:rsidRDefault="00761235" w:rsidP="00761235"/>
    <w:p w14:paraId="6AB1D408" w14:textId="77777777" w:rsidR="00761235" w:rsidRDefault="00761235" w:rsidP="00761235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43202B58" w14:textId="77777777" w:rsidR="00761235" w:rsidRDefault="00761235" w:rsidP="00761235"/>
    <w:p w14:paraId="442BB326" w14:textId="77777777" w:rsidR="00761235" w:rsidRDefault="00761235" w:rsidP="00761235">
      <w:r>
        <w:t>@Entity</w:t>
      </w:r>
    </w:p>
    <w:p w14:paraId="5B848D06" w14:textId="77777777" w:rsidR="00761235" w:rsidRDefault="00761235" w:rsidP="00761235">
      <w:r>
        <w:t>@Table(name = "users")</w:t>
      </w:r>
    </w:p>
    <w:p w14:paraId="0722FF51" w14:textId="77777777" w:rsidR="00761235" w:rsidRDefault="00761235" w:rsidP="00761235">
      <w:r>
        <w:t>public class User {</w:t>
      </w:r>
    </w:p>
    <w:p w14:paraId="64A97B9F" w14:textId="77777777" w:rsidR="00761235" w:rsidRDefault="00761235" w:rsidP="00761235">
      <w:r>
        <w:t xml:space="preserve">    </w:t>
      </w:r>
    </w:p>
    <w:p w14:paraId="54F8819D" w14:textId="77777777" w:rsidR="00761235" w:rsidRDefault="00761235" w:rsidP="00761235">
      <w:r>
        <w:t xml:space="preserve">    @Id</w:t>
      </w:r>
    </w:p>
    <w:p w14:paraId="5C9151BB" w14:textId="77777777" w:rsidR="00761235" w:rsidRDefault="00761235" w:rsidP="00761235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4DF949C6" w14:textId="77777777" w:rsidR="00761235" w:rsidRDefault="00761235" w:rsidP="00761235">
      <w:r>
        <w:t xml:space="preserve">    private Long id;</w:t>
      </w:r>
    </w:p>
    <w:p w14:paraId="6F901EC6" w14:textId="77777777" w:rsidR="00761235" w:rsidRDefault="00761235" w:rsidP="00761235"/>
    <w:p w14:paraId="06F976B6" w14:textId="77777777" w:rsidR="00761235" w:rsidRDefault="00761235" w:rsidP="00761235">
      <w:r>
        <w:t xml:space="preserve">    private String username;</w:t>
      </w:r>
    </w:p>
    <w:p w14:paraId="2B4BE36F" w14:textId="77777777" w:rsidR="00761235" w:rsidRDefault="00761235" w:rsidP="00761235">
      <w:r>
        <w:t xml:space="preserve">    private String password;</w:t>
      </w:r>
    </w:p>
    <w:p w14:paraId="1960DF76" w14:textId="77777777" w:rsidR="00761235" w:rsidRDefault="00761235" w:rsidP="00761235"/>
    <w:p w14:paraId="346965F2" w14:textId="77777777" w:rsidR="00761235" w:rsidRDefault="00761235" w:rsidP="00761235">
      <w:r>
        <w:t xml:space="preserve">    // Constructors</w:t>
      </w:r>
    </w:p>
    <w:p w14:paraId="4A78B19B" w14:textId="77777777" w:rsidR="00761235" w:rsidRDefault="00761235" w:rsidP="00761235">
      <w:r>
        <w:t xml:space="preserve">    public User() {}</w:t>
      </w:r>
    </w:p>
    <w:p w14:paraId="13426619" w14:textId="77777777" w:rsidR="00761235" w:rsidRDefault="00761235" w:rsidP="00761235">
      <w:r>
        <w:t xml:space="preserve">    </w:t>
      </w:r>
    </w:p>
    <w:p w14:paraId="755377F0" w14:textId="77777777" w:rsidR="00761235" w:rsidRDefault="00761235" w:rsidP="00761235">
      <w:r>
        <w:t xml:space="preserve">    public User(String username, String password) {</w:t>
      </w:r>
    </w:p>
    <w:p w14:paraId="1E2D2E7F" w14:textId="77777777" w:rsidR="00761235" w:rsidRDefault="00761235" w:rsidP="00761235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14:paraId="465D7ECD" w14:textId="77777777" w:rsidR="00761235" w:rsidRDefault="00761235" w:rsidP="00761235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0BD64EF3" w14:textId="77777777" w:rsidR="00761235" w:rsidRDefault="00761235" w:rsidP="00761235">
      <w:r>
        <w:t xml:space="preserve">    }</w:t>
      </w:r>
    </w:p>
    <w:p w14:paraId="379F76E7" w14:textId="77777777" w:rsidR="00761235" w:rsidRDefault="00761235" w:rsidP="00761235"/>
    <w:p w14:paraId="7BA13F5A" w14:textId="77777777" w:rsidR="00761235" w:rsidRDefault="00761235" w:rsidP="00761235">
      <w:r>
        <w:t xml:space="preserve">    // Getters and Setters</w:t>
      </w:r>
    </w:p>
    <w:p w14:paraId="74084BD0" w14:textId="77777777" w:rsidR="00761235" w:rsidRDefault="00761235" w:rsidP="00761235">
      <w:r>
        <w:t xml:space="preserve">    public Long </w:t>
      </w:r>
      <w:proofErr w:type="spellStart"/>
      <w:r>
        <w:t>getId</w:t>
      </w:r>
      <w:proofErr w:type="spellEnd"/>
      <w:r>
        <w:t>() {</w:t>
      </w:r>
    </w:p>
    <w:p w14:paraId="7D516EF5" w14:textId="77777777" w:rsidR="00761235" w:rsidRDefault="00761235" w:rsidP="00761235">
      <w:r>
        <w:t xml:space="preserve">        return id;</w:t>
      </w:r>
    </w:p>
    <w:p w14:paraId="381AABB5" w14:textId="77777777" w:rsidR="00761235" w:rsidRDefault="00761235" w:rsidP="00761235">
      <w:r>
        <w:lastRenderedPageBreak/>
        <w:t xml:space="preserve">    }</w:t>
      </w:r>
    </w:p>
    <w:p w14:paraId="723A1E96" w14:textId="77777777" w:rsidR="00761235" w:rsidRDefault="00761235" w:rsidP="00761235"/>
    <w:p w14:paraId="3AB4468C" w14:textId="77777777" w:rsidR="00761235" w:rsidRDefault="00761235" w:rsidP="00761235">
      <w:r>
        <w:t xml:space="preserve">    public void </w:t>
      </w:r>
      <w:proofErr w:type="spellStart"/>
      <w:r>
        <w:t>setId</w:t>
      </w:r>
      <w:proofErr w:type="spellEnd"/>
      <w:r>
        <w:t>(Long id) {</w:t>
      </w:r>
    </w:p>
    <w:p w14:paraId="31032B9F" w14:textId="77777777" w:rsidR="00761235" w:rsidRDefault="00761235" w:rsidP="00761235">
      <w:r>
        <w:t xml:space="preserve">        this.id = id;</w:t>
      </w:r>
    </w:p>
    <w:p w14:paraId="61AD4688" w14:textId="77777777" w:rsidR="00761235" w:rsidRDefault="00761235" w:rsidP="00761235">
      <w:r>
        <w:t xml:space="preserve">    }</w:t>
      </w:r>
    </w:p>
    <w:p w14:paraId="4F77AC18" w14:textId="77777777" w:rsidR="00761235" w:rsidRDefault="00761235" w:rsidP="00761235"/>
    <w:p w14:paraId="3D11E2A5" w14:textId="77777777" w:rsidR="00761235" w:rsidRDefault="00761235" w:rsidP="00761235">
      <w:r>
        <w:t xml:space="preserve">    public String </w:t>
      </w:r>
      <w:proofErr w:type="spellStart"/>
      <w:r>
        <w:t>getUsername</w:t>
      </w:r>
      <w:proofErr w:type="spellEnd"/>
      <w:r>
        <w:t>() {</w:t>
      </w:r>
    </w:p>
    <w:p w14:paraId="7230AA2E" w14:textId="77777777" w:rsidR="00761235" w:rsidRDefault="00761235" w:rsidP="00761235">
      <w:r>
        <w:t xml:space="preserve">        return username;</w:t>
      </w:r>
    </w:p>
    <w:p w14:paraId="4FFDA989" w14:textId="77777777" w:rsidR="00761235" w:rsidRDefault="00761235" w:rsidP="00761235">
      <w:r>
        <w:t xml:space="preserve">    }</w:t>
      </w:r>
    </w:p>
    <w:p w14:paraId="515DCC4D" w14:textId="77777777" w:rsidR="00761235" w:rsidRDefault="00761235" w:rsidP="00761235"/>
    <w:p w14:paraId="16739685" w14:textId="77777777" w:rsidR="00761235" w:rsidRDefault="00761235" w:rsidP="00761235">
      <w:r>
        <w:t xml:space="preserve">    public void </w:t>
      </w:r>
      <w:proofErr w:type="spellStart"/>
      <w:r>
        <w:t>setUsername</w:t>
      </w:r>
      <w:proofErr w:type="spellEnd"/>
      <w:r>
        <w:t>(String username) {</w:t>
      </w:r>
    </w:p>
    <w:p w14:paraId="6B62190C" w14:textId="77777777" w:rsidR="00761235" w:rsidRDefault="00761235" w:rsidP="00761235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14:paraId="2D67CC0F" w14:textId="77777777" w:rsidR="00761235" w:rsidRDefault="00761235" w:rsidP="00761235">
      <w:r>
        <w:t xml:space="preserve">    }</w:t>
      </w:r>
    </w:p>
    <w:p w14:paraId="020C281B" w14:textId="77777777" w:rsidR="00761235" w:rsidRDefault="00761235" w:rsidP="00761235"/>
    <w:p w14:paraId="276B4051" w14:textId="77777777" w:rsidR="00761235" w:rsidRDefault="00761235" w:rsidP="00761235">
      <w:r>
        <w:t xml:space="preserve">    public String </w:t>
      </w:r>
      <w:proofErr w:type="spellStart"/>
      <w:r>
        <w:t>getPassword</w:t>
      </w:r>
      <w:proofErr w:type="spellEnd"/>
      <w:r>
        <w:t>() {</w:t>
      </w:r>
    </w:p>
    <w:p w14:paraId="588F3938" w14:textId="77777777" w:rsidR="00761235" w:rsidRDefault="00761235" w:rsidP="00761235">
      <w:r>
        <w:t xml:space="preserve">        return password;</w:t>
      </w:r>
    </w:p>
    <w:p w14:paraId="0993095D" w14:textId="77777777" w:rsidR="00761235" w:rsidRDefault="00761235" w:rsidP="00761235">
      <w:r>
        <w:t xml:space="preserve">    }</w:t>
      </w:r>
    </w:p>
    <w:p w14:paraId="68DAFD77" w14:textId="77777777" w:rsidR="00761235" w:rsidRDefault="00761235" w:rsidP="00761235"/>
    <w:p w14:paraId="343A9F6A" w14:textId="77777777" w:rsidR="00761235" w:rsidRDefault="00761235" w:rsidP="00761235">
      <w:r>
        <w:t xml:space="preserve">    public void </w:t>
      </w:r>
      <w:proofErr w:type="spellStart"/>
      <w:r>
        <w:t>setPassword</w:t>
      </w:r>
      <w:proofErr w:type="spellEnd"/>
      <w:r>
        <w:t>(String password) {</w:t>
      </w:r>
    </w:p>
    <w:p w14:paraId="48026F89" w14:textId="77777777" w:rsidR="00761235" w:rsidRDefault="00761235" w:rsidP="00761235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207DC64B" w14:textId="77777777" w:rsidR="00761235" w:rsidRDefault="00761235" w:rsidP="00761235">
      <w:r>
        <w:t xml:space="preserve">    }</w:t>
      </w:r>
    </w:p>
    <w:p w14:paraId="6F97B502" w14:textId="142CF7D3" w:rsidR="00761235" w:rsidRDefault="00761235" w:rsidP="00761235">
      <w:r>
        <w:t>}</w:t>
      </w:r>
    </w:p>
    <w:p w14:paraId="1C62520E" w14:textId="77777777" w:rsidR="00761235" w:rsidRDefault="00761235" w:rsidP="00761235"/>
    <w:p w14:paraId="31C5CA1F" w14:textId="77777777" w:rsidR="00761235" w:rsidRDefault="00761235" w:rsidP="00761235"/>
    <w:p w14:paraId="56D96BF8" w14:textId="77777777" w:rsidR="00761235" w:rsidRDefault="00761235" w:rsidP="00761235"/>
    <w:p w14:paraId="72B85A09" w14:textId="77777777" w:rsidR="00761235" w:rsidRPr="00761235" w:rsidRDefault="00761235" w:rsidP="00761235"/>
    <w:p w14:paraId="41E84614" w14:textId="77777777" w:rsidR="00761235" w:rsidRDefault="00761235" w:rsidP="00761235">
      <w:proofErr w:type="spellStart"/>
      <w:r>
        <w:lastRenderedPageBreak/>
        <w:t>src</w:t>
      </w:r>
      <w:proofErr w:type="spellEnd"/>
      <w:r>
        <w:t>/main/java/com/</w:t>
      </w:r>
      <w:proofErr w:type="spellStart"/>
      <w:r>
        <w:t>musicapp</w:t>
      </w:r>
      <w:proofErr w:type="spellEnd"/>
      <w:r>
        <w:t>/backend/repository</w:t>
      </w:r>
    </w:p>
    <w:p w14:paraId="63713610" w14:textId="77777777" w:rsidR="00761235" w:rsidRDefault="00761235" w:rsidP="00761235"/>
    <w:p w14:paraId="06D557E4" w14:textId="77777777" w:rsidR="00761235" w:rsidRDefault="00761235" w:rsidP="00761235">
      <w:r>
        <w:t>Create a file named: UserRepository.java</w:t>
      </w:r>
    </w:p>
    <w:p w14:paraId="41998B83" w14:textId="77777777" w:rsidR="00761235" w:rsidRDefault="00761235" w:rsidP="00761235"/>
    <w:p w14:paraId="3A89F795" w14:textId="77777777" w:rsidR="00761235" w:rsidRDefault="00761235" w:rsidP="00761235">
      <w:r>
        <w:t>Paste this code inside:</w:t>
      </w:r>
    </w:p>
    <w:p w14:paraId="59EBE48C" w14:textId="77777777" w:rsidR="00761235" w:rsidRDefault="00761235" w:rsidP="00761235"/>
    <w:p w14:paraId="49ABAB65" w14:textId="77777777" w:rsidR="00761235" w:rsidRDefault="00761235" w:rsidP="00761235">
      <w:r>
        <w:t>java</w:t>
      </w:r>
    </w:p>
    <w:p w14:paraId="59DB280B" w14:textId="77777777" w:rsidR="00761235" w:rsidRDefault="00761235" w:rsidP="00761235">
      <w:r>
        <w:t>Copy</w:t>
      </w:r>
    </w:p>
    <w:p w14:paraId="479C0C7B" w14:textId="77777777" w:rsidR="00761235" w:rsidRDefault="00761235" w:rsidP="00761235">
      <w:r>
        <w:t>Edit</w:t>
      </w:r>
    </w:p>
    <w:p w14:paraId="4897A665" w14:textId="77777777" w:rsidR="00761235" w:rsidRDefault="00761235" w:rsidP="00761235">
      <w:r>
        <w:t xml:space="preserve">package </w:t>
      </w:r>
      <w:proofErr w:type="spellStart"/>
      <w:r>
        <w:t>com.musicapp.backend.repository</w:t>
      </w:r>
      <w:proofErr w:type="spellEnd"/>
      <w:r>
        <w:t>;</w:t>
      </w:r>
    </w:p>
    <w:p w14:paraId="7CD7571D" w14:textId="77777777" w:rsidR="00761235" w:rsidRDefault="00761235" w:rsidP="00761235"/>
    <w:p w14:paraId="6C35FF59" w14:textId="77777777" w:rsidR="00761235" w:rsidRDefault="00761235" w:rsidP="00761235">
      <w:r>
        <w:t xml:space="preserve">import </w:t>
      </w:r>
      <w:proofErr w:type="spellStart"/>
      <w:r>
        <w:t>com.musicapp.backend.model.User</w:t>
      </w:r>
      <w:proofErr w:type="spellEnd"/>
      <w:r>
        <w:t>;</w:t>
      </w:r>
    </w:p>
    <w:p w14:paraId="6E91F76F" w14:textId="77777777" w:rsidR="00761235" w:rsidRDefault="00761235" w:rsidP="00761235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0CE5223" w14:textId="77777777" w:rsidR="00761235" w:rsidRDefault="00761235" w:rsidP="00761235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3631E973" w14:textId="77777777" w:rsidR="00761235" w:rsidRDefault="00761235" w:rsidP="00761235"/>
    <w:p w14:paraId="33D5A770" w14:textId="77777777" w:rsidR="00761235" w:rsidRDefault="00761235" w:rsidP="00761235">
      <w:r>
        <w:t>@Repository</w:t>
      </w:r>
    </w:p>
    <w:p w14:paraId="2685322E" w14:textId="77777777" w:rsidR="00761235" w:rsidRDefault="00761235" w:rsidP="00761235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5EE2D4EB" w14:textId="77777777" w:rsidR="00761235" w:rsidRDefault="00761235" w:rsidP="00761235">
      <w:r>
        <w:t xml:space="preserve">    // Custom finder method (optional for login functionality)</w:t>
      </w:r>
    </w:p>
    <w:p w14:paraId="3F0F1CC7" w14:textId="77777777" w:rsidR="00761235" w:rsidRDefault="00761235" w:rsidP="00761235">
      <w:r>
        <w:t xml:space="preserve">    User </w:t>
      </w:r>
      <w:proofErr w:type="spellStart"/>
      <w:r>
        <w:t>findByUsername</w:t>
      </w:r>
      <w:proofErr w:type="spellEnd"/>
      <w:r>
        <w:t>(String username);</w:t>
      </w:r>
    </w:p>
    <w:p w14:paraId="41CFDD3A" w14:textId="77777777" w:rsidR="00761235" w:rsidRDefault="00761235" w:rsidP="00761235">
      <w:r>
        <w:t>}</w:t>
      </w:r>
    </w:p>
    <w:p w14:paraId="6C0C56E7" w14:textId="5E66D93A" w:rsidR="00761235" w:rsidRDefault="00761235" w:rsidP="00761235">
      <w:r>
        <w:t>ℹ️ This tells Spring to automatically create all the basic CRUD (Create, Read, Update, Delete) database functions for User.</w:t>
      </w:r>
    </w:p>
    <w:p w14:paraId="5DE99685" w14:textId="77777777" w:rsidR="00761235" w:rsidRDefault="00761235" w:rsidP="00761235"/>
    <w:p w14:paraId="7125F7CA" w14:textId="77777777" w:rsidR="00761235" w:rsidRDefault="00761235" w:rsidP="00761235"/>
    <w:p w14:paraId="0DBEE6C2" w14:textId="77777777" w:rsidR="00761235" w:rsidRDefault="00761235" w:rsidP="00761235"/>
    <w:p w14:paraId="2B544195" w14:textId="77777777" w:rsidR="00761235" w:rsidRDefault="00761235" w:rsidP="00761235"/>
    <w:p w14:paraId="47A42223" w14:textId="77777777" w:rsidR="00761235" w:rsidRDefault="00761235" w:rsidP="00761235">
      <w:proofErr w:type="spellStart"/>
      <w:r>
        <w:lastRenderedPageBreak/>
        <w:t>src</w:t>
      </w:r>
      <w:proofErr w:type="spellEnd"/>
      <w:r>
        <w:t>/main/java/com/</w:t>
      </w:r>
      <w:proofErr w:type="spellStart"/>
      <w:r>
        <w:t>musicapp</w:t>
      </w:r>
      <w:proofErr w:type="spellEnd"/>
      <w:r>
        <w:t>/backend/service</w:t>
      </w:r>
    </w:p>
    <w:p w14:paraId="7EBE7240" w14:textId="77777777" w:rsidR="00761235" w:rsidRDefault="00761235" w:rsidP="00761235">
      <w:r>
        <w:t>Create a file named: UserService.java</w:t>
      </w:r>
    </w:p>
    <w:p w14:paraId="6B3203C6" w14:textId="77777777" w:rsidR="00761235" w:rsidRDefault="00761235" w:rsidP="00761235"/>
    <w:p w14:paraId="78C7ACF3" w14:textId="77777777" w:rsidR="00761235" w:rsidRDefault="00761235" w:rsidP="00761235">
      <w:r>
        <w:t>Paste the following code:</w:t>
      </w:r>
    </w:p>
    <w:p w14:paraId="1F42E762" w14:textId="77777777" w:rsidR="00761235" w:rsidRDefault="00761235" w:rsidP="00761235"/>
    <w:p w14:paraId="64B34CE0" w14:textId="77777777" w:rsidR="00761235" w:rsidRDefault="00761235" w:rsidP="00761235">
      <w:r>
        <w:t>java</w:t>
      </w:r>
    </w:p>
    <w:p w14:paraId="4D992902" w14:textId="77777777" w:rsidR="00761235" w:rsidRDefault="00761235" w:rsidP="00761235">
      <w:r>
        <w:t>Copy</w:t>
      </w:r>
    </w:p>
    <w:p w14:paraId="07C70055" w14:textId="77777777" w:rsidR="00761235" w:rsidRDefault="00761235" w:rsidP="00761235">
      <w:r>
        <w:t>Edit</w:t>
      </w:r>
    </w:p>
    <w:p w14:paraId="7FC2BB07" w14:textId="77777777" w:rsidR="00761235" w:rsidRDefault="00761235" w:rsidP="00761235"/>
    <w:p w14:paraId="78645EBE" w14:textId="77777777" w:rsidR="00761235" w:rsidRDefault="00761235" w:rsidP="00761235">
      <w:r>
        <w:t xml:space="preserve">package </w:t>
      </w:r>
      <w:proofErr w:type="spellStart"/>
      <w:r>
        <w:t>com.musicapp.backend.service</w:t>
      </w:r>
      <w:proofErr w:type="spellEnd"/>
      <w:r>
        <w:t>;</w:t>
      </w:r>
    </w:p>
    <w:p w14:paraId="3D93A31F" w14:textId="77777777" w:rsidR="00761235" w:rsidRDefault="00761235" w:rsidP="00761235"/>
    <w:p w14:paraId="63E5BF17" w14:textId="77777777" w:rsidR="00761235" w:rsidRDefault="00761235" w:rsidP="00761235">
      <w:r>
        <w:t xml:space="preserve">import </w:t>
      </w:r>
      <w:proofErr w:type="spellStart"/>
      <w:r>
        <w:t>com.musicapp.backend.model.User</w:t>
      </w:r>
      <w:proofErr w:type="spellEnd"/>
      <w:r>
        <w:t>;</w:t>
      </w:r>
    </w:p>
    <w:p w14:paraId="7FE0C598" w14:textId="77777777" w:rsidR="00761235" w:rsidRDefault="00761235" w:rsidP="00761235">
      <w:r>
        <w:t xml:space="preserve">import </w:t>
      </w:r>
      <w:proofErr w:type="spellStart"/>
      <w:r>
        <w:t>com.musicapp.backend.repository.UserRepository</w:t>
      </w:r>
      <w:proofErr w:type="spellEnd"/>
      <w:r>
        <w:t>;</w:t>
      </w:r>
    </w:p>
    <w:p w14:paraId="6D095C2A" w14:textId="77777777" w:rsidR="00761235" w:rsidRDefault="00761235" w:rsidP="0076123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B21B284" w14:textId="77777777" w:rsidR="00761235" w:rsidRDefault="00761235" w:rsidP="00761235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76CA4425" w14:textId="77777777" w:rsidR="00761235" w:rsidRDefault="00761235" w:rsidP="00761235"/>
    <w:p w14:paraId="48A5499C" w14:textId="77777777" w:rsidR="00761235" w:rsidRDefault="00761235" w:rsidP="00761235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0805BD6B" w14:textId="77777777" w:rsidR="00761235" w:rsidRDefault="00761235" w:rsidP="00761235"/>
    <w:p w14:paraId="5F4059E2" w14:textId="77777777" w:rsidR="00761235" w:rsidRDefault="00761235" w:rsidP="00761235">
      <w:r>
        <w:t>@Service</w:t>
      </w:r>
    </w:p>
    <w:p w14:paraId="42C50CCA" w14:textId="77777777" w:rsidR="00761235" w:rsidRDefault="00761235" w:rsidP="00761235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1C888B7C" w14:textId="77777777" w:rsidR="00761235" w:rsidRDefault="00761235" w:rsidP="00761235"/>
    <w:p w14:paraId="3D5BCF51" w14:textId="77777777" w:rsidR="00761235" w:rsidRDefault="00761235" w:rsidP="00761235">
      <w:r>
        <w:t xml:space="preserve">    @Autowired</w:t>
      </w:r>
    </w:p>
    <w:p w14:paraId="062D23E8" w14:textId="77777777" w:rsidR="00761235" w:rsidRDefault="00761235" w:rsidP="00761235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0CC727B8" w14:textId="77777777" w:rsidR="00761235" w:rsidRDefault="00761235" w:rsidP="00761235"/>
    <w:p w14:paraId="4F4B664E" w14:textId="77777777" w:rsidR="00761235" w:rsidRDefault="00761235" w:rsidP="00761235">
      <w:r>
        <w:t xml:space="preserve">    // Method to register a new user</w:t>
      </w:r>
    </w:p>
    <w:p w14:paraId="1AA09B79" w14:textId="77777777" w:rsidR="00761235" w:rsidRDefault="00761235" w:rsidP="00761235">
      <w:r>
        <w:t xml:space="preserve">    public User </w:t>
      </w:r>
      <w:proofErr w:type="spellStart"/>
      <w:r>
        <w:t>registerUser</w:t>
      </w:r>
      <w:proofErr w:type="spellEnd"/>
      <w:r>
        <w:t>(User user) {</w:t>
      </w:r>
    </w:p>
    <w:p w14:paraId="1E794255" w14:textId="77777777" w:rsidR="00761235" w:rsidRDefault="00761235" w:rsidP="00761235">
      <w:r>
        <w:lastRenderedPageBreak/>
        <w:t xml:space="preserve">        return </w:t>
      </w:r>
      <w:proofErr w:type="spellStart"/>
      <w:r>
        <w:t>userRepository.save</w:t>
      </w:r>
      <w:proofErr w:type="spellEnd"/>
      <w:r>
        <w:t>(user);</w:t>
      </w:r>
    </w:p>
    <w:p w14:paraId="2CF27466" w14:textId="77777777" w:rsidR="00761235" w:rsidRDefault="00761235" w:rsidP="00761235">
      <w:r>
        <w:t xml:space="preserve">    }</w:t>
      </w:r>
    </w:p>
    <w:p w14:paraId="6C682566" w14:textId="77777777" w:rsidR="00761235" w:rsidRDefault="00761235" w:rsidP="00761235"/>
    <w:p w14:paraId="726FAAAB" w14:textId="77777777" w:rsidR="00761235" w:rsidRDefault="00761235" w:rsidP="00761235">
      <w:r>
        <w:t xml:space="preserve">    // Method to authenticate user during login</w:t>
      </w:r>
    </w:p>
    <w:p w14:paraId="40F362A0" w14:textId="77777777" w:rsidR="00761235" w:rsidRDefault="00761235" w:rsidP="0076123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>(String username, String password) {</w:t>
      </w:r>
    </w:p>
    <w:p w14:paraId="541B5B62" w14:textId="77777777" w:rsidR="00761235" w:rsidRDefault="00761235" w:rsidP="00761235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userRepository.findByUsername</w:t>
      </w:r>
      <w:proofErr w:type="spellEnd"/>
      <w:r>
        <w:t>(username);</w:t>
      </w:r>
    </w:p>
    <w:p w14:paraId="388D8E7A" w14:textId="77777777" w:rsidR="00761235" w:rsidRDefault="00761235" w:rsidP="00761235">
      <w:r>
        <w:t xml:space="preserve">        return user != null &amp;&amp; </w:t>
      </w:r>
      <w:proofErr w:type="spellStart"/>
      <w:r>
        <w:t>user.getPassword</w:t>
      </w:r>
      <w:proofErr w:type="spellEnd"/>
      <w:r>
        <w:t>().equals(password);</w:t>
      </w:r>
    </w:p>
    <w:p w14:paraId="299FA9ED" w14:textId="77777777" w:rsidR="00761235" w:rsidRDefault="00761235" w:rsidP="00761235">
      <w:r>
        <w:t xml:space="preserve">    }</w:t>
      </w:r>
    </w:p>
    <w:p w14:paraId="6D46A723" w14:textId="77777777" w:rsidR="00761235" w:rsidRDefault="00761235" w:rsidP="00761235"/>
    <w:p w14:paraId="4A86D2D7" w14:textId="77777777" w:rsidR="00761235" w:rsidRDefault="00761235" w:rsidP="00761235">
      <w:r>
        <w:t xml:space="preserve">    // Optional: Get user by ID</w:t>
      </w:r>
    </w:p>
    <w:p w14:paraId="315355F4" w14:textId="77777777" w:rsidR="00761235" w:rsidRDefault="00761235" w:rsidP="00761235">
      <w:r>
        <w:t xml:space="preserve">    public Optional&lt;User&gt; </w:t>
      </w:r>
      <w:proofErr w:type="spellStart"/>
      <w:r>
        <w:t>getUserById</w:t>
      </w:r>
      <w:proofErr w:type="spellEnd"/>
      <w:r>
        <w:t>(Long id) {</w:t>
      </w:r>
    </w:p>
    <w:p w14:paraId="65152EEE" w14:textId="77777777" w:rsidR="00761235" w:rsidRDefault="00761235" w:rsidP="00761235">
      <w:r>
        <w:t xml:space="preserve">        return </w:t>
      </w:r>
      <w:proofErr w:type="spellStart"/>
      <w:r>
        <w:t>userRepository.findById</w:t>
      </w:r>
      <w:proofErr w:type="spellEnd"/>
      <w:r>
        <w:t>(id);</w:t>
      </w:r>
    </w:p>
    <w:p w14:paraId="78B650A0" w14:textId="77777777" w:rsidR="00761235" w:rsidRDefault="00761235" w:rsidP="00761235">
      <w:r>
        <w:t xml:space="preserve">    }</w:t>
      </w:r>
    </w:p>
    <w:p w14:paraId="0540071C" w14:textId="77777777" w:rsidR="00761235" w:rsidRDefault="00761235" w:rsidP="00761235">
      <w:r>
        <w:t>}</w:t>
      </w:r>
    </w:p>
    <w:p w14:paraId="67F67BD3" w14:textId="045D6FC1" w:rsidR="00761235" w:rsidRDefault="00761235" w:rsidP="00761235">
      <w:r>
        <w:rPr>
          <w:rFonts w:ascii="Segoe UI Emoji" w:hAnsi="Segoe UI Emoji" w:cs="Segoe UI Emoji"/>
        </w:rPr>
        <w:t>🔐</w:t>
      </w:r>
      <w:r>
        <w:t xml:space="preserve"> Note: Passwords should be encrypted in a real app, but for now (just for learning), we're comparing them directly.</w:t>
      </w:r>
    </w:p>
    <w:p w14:paraId="1C507389" w14:textId="77777777" w:rsidR="00761235" w:rsidRDefault="00761235" w:rsidP="00761235"/>
    <w:p w14:paraId="539FA9AD" w14:textId="77777777" w:rsidR="00761235" w:rsidRDefault="00761235" w:rsidP="00761235"/>
    <w:p w14:paraId="5A823C6F" w14:textId="77777777" w:rsidR="00761235" w:rsidRDefault="00761235" w:rsidP="00761235"/>
    <w:p w14:paraId="511175AB" w14:textId="77777777" w:rsidR="00761235" w:rsidRDefault="00761235" w:rsidP="00761235"/>
    <w:p w14:paraId="05036C5A" w14:textId="77777777" w:rsidR="00761235" w:rsidRDefault="00761235" w:rsidP="00761235"/>
    <w:p w14:paraId="5FFD72D9" w14:textId="77777777" w:rsidR="00761235" w:rsidRDefault="00761235" w:rsidP="00761235"/>
    <w:p w14:paraId="3F6DC3C7" w14:textId="77777777" w:rsidR="00761235" w:rsidRDefault="00761235" w:rsidP="00761235"/>
    <w:p w14:paraId="2239C149" w14:textId="77777777" w:rsidR="00761235" w:rsidRDefault="00761235" w:rsidP="00761235"/>
    <w:p w14:paraId="77FBBADB" w14:textId="77777777" w:rsidR="00761235" w:rsidRDefault="00761235" w:rsidP="00761235"/>
    <w:p w14:paraId="5CC65BF8" w14:textId="77777777" w:rsidR="00761235" w:rsidRDefault="00761235" w:rsidP="00761235"/>
    <w:p w14:paraId="1248EC31" w14:textId="014F5D99" w:rsidR="00761235" w:rsidRDefault="00761235" w:rsidP="00761235">
      <w:proofErr w:type="spellStart"/>
      <w:r>
        <w:lastRenderedPageBreak/>
        <w:t>src</w:t>
      </w:r>
      <w:proofErr w:type="spellEnd"/>
      <w:r>
        <w:t>/main/java/com/</w:t>
      </w:r>
      <w:proofErr w:type="spellStart"/>
      <w:r>
        <w:t>musicapp</w:t>
      </w:r>
      <w:proofErr w:type="spellEnd"/>
      <w:r>
        <w:t>/backend/controller</w:t>
      </w:r>
    </w:p>
    <w:p w14:paraId="1299C482" w14:textId="77777777" w:rsidR="00761235" w:rsidRDefault="00761235" w:rsidP="00761235">
      <w:r>
        <w:t>Create a file named: UserController.java</w:t>
      </w:r>
    </w:p>
    <w:p w14:paraId="30146540" w14:textId="77777777" w:rsidR="00761235" w:rsidRDefault="00761235" w:rsidP="00761235"/>
    <w:p w14:paraId="197D20AB" w14:textId="77777777" w:rsidR="00761235" w:rsidRDefault="00761235" w:rsidP="00761235">
      <w:r>
        <w:t>Paste the following code:</w:t>
      </w:r>
    </w:p>
    <w:p w14:paraId="705B007B" w14:textId="77777777" w:rsidR="00761235" w:rsidRDefault="00761235" w:rsidP="00761235"/>
    <w:p w14:paraId="6E2E7002" w14:textId="77777777" w:rsidR="00761235" w:rsidRDefault="00761235" w:rsidP="00761235">
      <w:r>
        <w:t>java</w:t>
      </w:r>
    </w:p>
    <w:p w14:paraId="068BEA5A" w14:textId="77777777" w:rsidR="00761235" w:rsidRDefault="00761235" w:rsidP="00761235">
      <w:r>
        <w:t>Copy</w:t>
      </w:r>
    </w:p>
    <w:p w14:paraId="40AA2848" w14:textId="77777777" w:rsidR="00761235" w:rsidRDefault="00761235" w:rsidP="00761235">
      <w:r>
        <w:t>Edit</w:t>
      </w:r>
    </w:p>
    <w:p w14:paraId="5AD824BA" w14:textId="77777777" w:rsidR="00761235" w:rsidRDefault="00761235" w:rsidP="00761235">
      <w:r>
        <w:t xml:space="preserve">package </w:t>
      </w:r>
      <w:proofErr w:type="spellStart"/>
      <w:r>
        <w:t>com.musicapp.backend.controller</w:t>
      </w:r>
      <w:proofErr w:type="spellEnd"/>
      <w:r>
        <w:t>;</w:t>
      </w:r>
    </w:p>
    <w:p w14:paraId="3105D3DB" w14:textId="77777777" w:rsidR="00761235" w:rsidRDefault="00761235" w:rsidP="00761235"/>
    <w:p w14:paraId="479D3BB2" w14:textId="77777777" w:rsidR="00761235" w:rsidRDefault="00761235" w:rsidP="00761235">
      <w:r>
        <w:t xml:space="preserve">import </w:t>
      </w:r>
      <w:proofErr w:type="spellStart"/>
      <w:r>
        <w:t>com.musicapp.backend.model.User</w:t>
      </w:r>
      <w:proofErr w:type="spellEnd"/>
      <w:r>
        <w:t>;</w:t>
      </w:r>
    </w:p>
    <w:p w14:paraId="7607EBE9" w14:textId="77777777" w:rsidR="00761235" w:rsidRDefault="00761235" w:rsidP="00761235">
      <w:r>
        <w:t xml:space="preserve">import </w:t>
      </w:r>
      <w:proofErr w:type="spellStart"/>
      <w:r>
        <w:t>com.musicapp.backend.service.UserService</w:t>
      </w:r>
      <w:proofErr w:type="spellEnd"/>
      <w:r>
        <w:t>;</w:t>
      </w:r>
    </w:p>
    <w:p w14:paraId="28F23817" w14:textId="77777777" w:rsidR="00761235" w:rsidRDefault="00761235" w:rsidP="0076123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F5E9A4D" w14:textId="77777777" w:rsidR="00761235" w:rsidRDefault="00761235" w:rsidP="00761235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1B5274E9" w14:textId="77777777" w:rsidR="00761235" w:rsidRDefault="00761235" w:rsidP="00761235"/>
    <w:p w14:paraId="455BC8B7" w14:textId="77777777" w:rsidR="00761235" w:rsidRDefault="00761235" w:rsidP="00761235">
      <w:r>
        <w:t>@RestController</w:t>
      </w:r>
    </w:p>
    <w:p w14:paraId="6D2FE58D" w14:textId="77777777" w:rsidR="00761235" w:rsidRDefault="00761235" w:rsidP="00761235">
      <w:r>
        <w:t>@RequestMapping("/api/users")</w:t>
      </w:r>
    </w:p>
    <w:p w14:paraId="61864097" w14:textId="77777777" w:rsidR="00761235" w:rsidRDefault="00761235" w:rsidP="00761235">
      <w:r>
        <w:t>@CrossOrigin(origins = "*") // Allow frontend to access backend (important for development)</w:t>
      </w:r>
    </w:p>
    <w:p w14:paraId="7668D01F" w14:textId="77777777" w:rsidR="00761235" w:rsidRDefault="00761235" w:rsidP="00761235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2E052B5A" w14:textId="77777777" w:rsidR="00761235" w:rsidRDefault="00761235" w:rsidP="00761235"/>
    <w:p w14:paraId="175CD95D" w14:textId="77777777" w:rsidR="00761235" w:rsidRDefault="00761235" w:rsidP="00761235">
      <w:r>
        <w:t xml:space="preserve">    @Autowired</w:t>
      </w:r>
    </w:p>
    <w:p w14:paraId="600B8B11" w14:textId="77777777" w:rsidR="00761235" w:rsidRDefault="00761235" w:rsidP="00761235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35E2F38D" w14:textId="77777777" w:rsidR="00761235" w:rsidRDefault="00761235" w:rsidP="00761235"/>
    <w:p w14:paraId="5EA64309" w14:textId="77777777" w:rsidR="00761235" w:rsidRDefault="00761235" w:rsidP="00761235">
      <w:r>
        <w:t xml:space="preserve">    // Register a new user</w:t>
      </w:r>
    </w:p>
    <w:p w14:paraId="2B668FCE" w14:textId="77777777" w:rsidR="00761235" w:rsidRDefault="00761235" w:rsidP="00761235">
      <w:r>
        <w:t xml:space="preserve">    @PostMapping("/register")</w:t>
      </w:r>
    </w:p>
    <w:p w14:paraId="18A79C05" w14:textId="77777777" w:rsidR="00761235" w:rsidRDefault="00761235" w:rsidP="00761235">
      <w:r>
        <w:lastRenderedPageBreak/>
        <w:t xml:space="preserve">    public User </w:t>
      </w:r>
      <w:proofErr w:type="spellStart"/>
      <w:r>
        <w:t>registerUser</w:t>
      </w:r>
      <w:proofErr w:type="spellEnd"/>
      <w:r>
        <w:t>(@RequestBody User user) {</w:t>
      </w:r>
    </w:p>
    <w:p w14:paraId="7119188C" w14:textId="77777777" w:rsidR="00761235" w:rsidRDefault="00761235" w:rsidP="00761235">
      <w:r>
        <w:t xml:space="preserve">        return </w:t>
      </w:r>
      <w:proofErr w:type="spellStart"/>
      <w:r>
        <w:t>userService.registerUser</w:t>
      </w:r>
      <w:proofErr w:type="spellEnd"/>
      <w:r>
        <w:t>(user);</w:t>
      </w:r>
    </w:p>
    <w:p w14:paraId="6ACF9D8E" w14:textId="77777777" w:rsidR="00761235" w:rsidRDefault="00761235" w:rsidP="00761235">
      <w:r>
        <w:t xml:space="preserve">    }</w:t>
      </w:r>
    </w:p>
    <w:p w14:paraId="39DC439A" w14:textId="77777777" w:rsidR="00761235" w:rsidRDefault="00761235" w:rsidP="00761235"/>
    <w:p w14:paraId="521A3DE4" w14:textId="77777777" w:rsidR="00761235" w:rsidRDefault="00761235" w:rsidP="00761235">
      <w:r>
        <w:t xml:space="preserve">    // Login an existing user</w:t>
      </w:r>
    </w:p>
    <w:p w14:paraId="53C53097" w14:textId="77777777" w:rsidR="00761235" w:rsidRDefault="00761235" w:rsidP="00761235">
      <w:r>
        <w:t xml:space="preserve">    @PostMapping("/login")</w:t>
      </w:r>
    </w:p>
    <w:p w14:paraId="4EE5E5C0" w14:textId="77777777" w:rsidR="00761235" w:rsidRDefault="00761235" w:rsidP="0076123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>(@RequestBody User user) {</w:t>
      </w:r>
    </w:p>
    <w:p w14:paraId="64ABC8DF" w14:textId="77777777" w:rsidR="00761235" w:rsidRDefault="00761235" w:rsidP="00761235">
      <w:r>
        <w:t xml:space="preserve">        return </w:t>
      </w:r>
      <w:proofErr w:type="spellStart"/>
      <w:r>
        <w:t>userService.loginUser</w:t>
      </w:r>
      <w:proofErr w:type="spellEnd"/>
      <w:r>
        <w:t>(</w:t>
      </w:r>
      <w:proofErr w:type="spellStart"/>
      <w:r>
        <w:t>user.getUsername</w:t>
      </w:r>
      <w:proofErr w:type="spellEnd"/>
      <w:r>
        <w:t xml:space="preserve">(), </w:t>
      </w:r>
      <w:proofErr w:type="spellStart"/>
      <w:r>
        <w:t>user.getPassword</w:t>
      </w:r>
      <w:proofErr w:type="spellEnd"/>
      <w:r>
        <w:t>());</w:t>
      </w:r>
    </w:p>
    <w:p w14:paraId="2D45EFD9" w14:textId="77777777" w:rsidR="00761235" w:rsidRDefault="00761235" w:rsidP="00761235">
      <w:r>
        <w:t xml:space="preserve">    }</w:t>
      </w:r>
    </w:p>
    <w:p w14:paraId="6F0F33B1" w14:textId="77777777" w:rsidR="00761235" w:rsidRDefault="00761235" w:rsidP="00761235">
      <w:r>
        <w:t>}</w:t>
      </w:r>
    </w:p>
    <w:p w14:paraId="353F01AA" w14:textId="77777777" w:rsidR="00761235" w:rsidRDefault="00761235" w:rsidP="00761235">
      <w:r>
        <w:rPr>
          <w:rFonts w:ascii="Segoe UI Emoji" w:hAnsi="Segoe UI Emoji" w:cs="Segoe UI Emoji"/>
        </w:rPr>
        <w:t>✅</w:t>
      </w:r>
      <w:r>
        <w:t xml:space="preserve"> That’s it! You’ve now built a basic working backend for login and registration.</w:t>
      </w:r>
    </w:p>
    <w:p w14:paraId="4D2FB40B" w14:textId="77777777" w:rsidR="00761235" w:rsidRDefault="00761235" w:rsidP="00761235">
      <w:r>
        <w:t>Now that the structure is complete, let’s quickly test if everything is working by running the server again:</w:t>
      </w:r>
    </w:p>
    <w:p w14:paraId="1425CAB3" w14:textId="77777777" w:rsidR="00761235" w:rsidRDefault="00761235" w:rsidP="00761235"/>
    <w:p w14:paraId="357530F9" w14:textId="77777777" w:rsidR="00761235" w:rsidRDefault="00761235" w:rsidP="00761235"/>
    <w:p w14:paraId="3CD7BD95" w14:textId="77777777" w:rsidR="00761235" w:rsidRDefault="00761235" w:rsidP="00761235"/>
    <w:p w14:paraId="3E31FE2A" w14:textId="77777777" w:rsidR="00761235" w:rsidRDefault="00761235" w:rsidP="00761235"/>
    <w:p w14:paraId="0638878E" w14:textId="77777777" w:rsidR="00761235" w:rsidRDefault="00761235" w:rsidP="00761235"/>
    <w:p w14:paraId="574C35C7" w14:textId="77777777" w:rsidR="00761235" w:rsidRDefault="00761235" w:rsidP="00761235"/>
    <w:p w14:paraId="2B13605E" w14:textId="77777777" w:rsidR="00761235" w:rsidRDefault="00761235" w:rsidP="00761235"/>
    <w:p w14:paraId="2EF1639B" w14:textId="77777777" w:rsidR="00761235" w:rsidRDefault="00761235" w:rsidP="00761235"/>
    <w:p w14:paraId="40F18068" w14:textId="77777777" w:rsidR="00761235" w:rsidRDefault="00761235" w:rsidP="00761235"/>
    <w:p w14:paraId="77A2E653" w14:textId="77777777" w:rsidR="00761235" w:rsidRDefault="00761235" w:rsidP="00761235"/>
    <w:p w14:paraId="0661FE2C" w14:textId="77777777" w:rsidR="00761235" w:rsidRDefault="00761235" w:rsidP="00761235"/>
    <w:p w14:paraId="2B828FFF" w14:textId="77777777" w:rsidR="00761235" w:rsidRPr="00761235" w:rsidRDefault="00761235" w:rsidP="00761235"/>
    <w:p w14:paraId="1F81710D" w14:textId="77777777" w:rsidR="00A14AC4" w:rsidRDefault="00000000">
      <w:pPr>
        <w:pStyle w:val="Heading1"/>
      </w:pPr>
      <w:r>
        <w:lastRenderedPageBreak/>
        <w:t>Step 5: Project is Up and Running</w:t>
      </w:r>
    </w:p>
    <w:p w14:paraId="43DAB30C" w14:textId="77777777" w:rsidR="00A14AC4" w:rsidRDefault="00000000">
      <w:r>
        <w:t>Spring Boot application is running and the project structure is now set up correctly. We are ready to begin building actual backend functionality such as creating models, controllers, and APIs.</w:t>
      </w:r>
    </w:p>
    <w:p w14:paraId="4F4F2EEC" w14:textId="77777777" w:rsidR="00761235" w:rsidRDefault="00761235"/>
    <w:p w14:paraId="2EA3B789" w14:textId="77777777" w:rsidR="00761235" w:rsidRPr="00761235" w:rsidRDefault="00761235" w:rsidP="00761235">
      <w:pPr>
        <w:rPr>
          <w:b/>
          <w:bCs/>
        </w:rPr>
      </w:pPr>
      <w:r w:rsidRPr="00761235">
        <w:rPr>
          <w:rFonts w:ascii="Segoe UI Emoji" w:hAnsi="Segoe UI Emoji" w:cs="Segoe UI Emoji"/>
          <w:b/>
          <w:bCs/>
        </w:rPr>
        <w:t>✅</w:t>
      </w:r>
      <w:r w:rsidRPr="00761235">
        <w:rPr>
          <w:b/>
          <w:bCs/>
        </w:rPr>
        <w:t xml:space="preserve"> Step 5: Run the Backend Server</w:t>
      </w:r>
    </w:p>
    <w:p w14:paraId="59C4C4EE" w14:textId="77777777" w:rsidR="00761235" w:rsidRPr="00761235" w:rsidRDefault="00761235" w:rsidP="00761235">
      <w:r w:rsidRPr="00761235">
        <w:t>Go to your backend folder in terminal:</w:t>
      </w:r>
    </w:p>
    <w:p w14:paraId="6CC3C735" w14:textId="77777777" w:rsidR="00761235" w:rsidRPr="00761235" w:rsidRDefault="00761235" w:rsidP="00761235">
      <w:r w:rsidRPr="00761235">
        <w:t>bash</w:t>
      </w:r>
    </w:p>
    <w:p w14:paraId="2DBE39E9" w14:textId="77777777" w:rsidR="00761235" w:rsidRPr="00761235" w:rsidRDefault="00761235" w:rsidP="00761235">
      <w:proofErr w:type="spellStart"/>
      <w:r w:rsidRPr="00761235">
        <w:t>CopyEdit</w:t>
      </w:r>
      <w:proofErr w:type="spellEnd"/>
    </w:p>
    <w:p w14:paraId="75C06AA5" w14:textId="77777777" w:rsidR="00761235" w:rsidRPr="00761235" w:rsidRDefault="00761235" w:rsidP="00761235">
      <w:r w:rsidRPr="00761235">
        <w:t>cd E:\music-app\music-app\backend</w:t>
      </w:r>
    </w:p>
    <w:p w14:paraId="71C83553" w14:textId="77777777" w:rsidR="00761235" w:rsidRPr="00761235" w:rsidRDefault="00761235" w:rsidP="00761235">
      <w:r w:rsidRPr="00761235">
        <w:t>Then run:</w:t>
      </w:r>
    </w:p>
    <w:p w14:paraId="28B294E2" w14:textId="77777777" w:rsidR="00761235" w:rsidRPr="00761235" w:rsidRDefault="00761235" w:rsidP="00761235">
      <w:r w:rsidRPr="00761235">
        <w:t>bash</w:t>
      </w:r>
    </w:p>
    <w:p w14:paraId="660672F2" w14:textId="77777777" w:rsidR="00761235" w:rsidRPr="00761235" w:rsidRDefault="00761235" w:rsidP="00761235">
      <w:proofErr w:type="spellStart"/>
      <w:r w:rsidRPr="00761235">
        <w:t>CopyEdit</w:t>
      </w:r>
      <w:proofErr w:type="spellEnd"/>
    </w:p>
    <w:p w14:paraId="2074ADBE" w14:textId="77777777" w:rsidR="00761235" w:rsidRPr="00761235" w:rsidRDefault="00761235" w:rsidP="00761235">
      <w:proofErr w:type="spellStart"/>
      <w:r w:rsidRPr="00761235">
        <w:t>mvn</w:t>
      </w:r>
      <w:proofErr w:type="spellEnd"/>
      <w:r w:rsidRPr="00761235">
        <w:t xml:space="preserve"> </w:t>
      </w:r>
      <w:proofErr w:type="spellStart"/>
      <w:r w:rsidRPr="00761235">
        <w:t>spring-boot:run</w:t>
      </w:r>
      <w:proofErr w:type="spellEnd"/>
    </w:p>
    <w:p w14:paraId="373A2738" w14:textId="77777777" w:rsidR="00761235" w:rsidRPr="00761235" w:rsidRDefault="00761235" w:rsidP="00761235">
      <w:r w:rsidRPr="00761235">
        <w:t xml:space="preserve">If everything is correct, you’ll see Spring Boot start and listen on port </w:t>
      </w:r>
      <w:r w:rsidRPr="00761235">
        <w:rPr>
          <w:b/>
          <w:bCs/>
        </w:rPr>
        <w:t>8080</w:t>
      </w:r>
      <w:r w:rsidRPr="00761235">
        <w:t xml:space="preserve"> by default.</w:t>
      </w:r>
    </w:p>
    <w:p w14:paraId="4CFF56FA" w14:textId="77777777" w:rsidR="00761235" w:rsidRPr="00761235" w:rsidRDefault="00761235" w:rsidP="00761235">
      <w:r w:rsidRPr="00761235">
        <w:pict w14:anchorId="7A23132E">
          <v:rect id="_x0000_i1239" style="width:0;height:1.5pt" o:hralign="center" o:hrstd="t" o:hr="t" fillcolor="#a0a0a0" stroked="f"/>
        </w:pict>
      </w:r>
    </w:p>
    <w:p w14:paraId="7AB8812B" w14:textId="77777777" w:rsidR="00761235" w:rsidRPr="00761235" w:rsidRDefault="00761235" w:rsidP="00761235">
      <w:pPr>
        <w:rPr>
          <w:b/>
          <w:bCs/>
        </w:rPr>
      </w:pPr>
      <w:r w:rsidRPr="00761235">
        <w:rPr>
          <w:rFonts w:ascii="Segoe UI Emoji" w:hAnsi="Segoe UI Emoji" w:cs="Segoe UI Emoji"/>
          <w:b/>
          <w:bCs/>
        </w:rPr>
        <w:t>✅</w:t>
      </w:r>
      <w:r w:rsidRPr="00761235">
        <w:rPr>
          <w:b/>
          <w:bCs/>
        </w:rPr>
        <w:t xml:space="preserve"> Step 6: Test API (Optional for Now)</w:t>
      </w:r>
    </w:p>
    <w:p w14:paraId="13405259" w14:textId="77777777" w:rsidR="00761235" w:rsidRPr="00761235" w:rsidRDefault="00761235" w:rsidP="00761235">
      <w:r w:rsidRPr="00761235">
        <w:t xml:space="preserve">You can test the APIs using tools like </w:t>
      </w:r>
      <w:r w:rsidRPr="00761235">
        <w:rPr>
          <w:b/>
          <w:bCs/>
        </w:rPr>
        <w:t>Postman</w:t>
      </w:r>
      <w:r w:rsidRPr="00761235">
        <w:t xml:space="preserve"> or connect them with your frontend later.</w:t>
      </w:r>
    </w:p>
    <w:p w14:paraId="317EA03A" w14:textId="77777777" w:rsidR="00761235" w:rsidRDefault="00761235"/>
    <w:sectPr w:rsidR="007612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26140D"/>
    <w:multiLevelType w:val="multilevel"/>
    <w:tmpl w:val="D5CE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9282B"/>
    <w:multiLevelType w:val="multilevel"/>
    <w:tmpl w:val="882C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1703E"/>
    <w:multiLevelType w:val="multilevel"/>
    <w:tmpl w:val="B9C8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47E47"/>
    <w:multiLevelType w:val="multilevel"/>
    <w:tmpl w:val="557C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76278"/>
    <w:multiLevelType w:val="multilevel"/>
    <w:tmpl w:val="A4A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40B66"/>
    <w:multiLevelType w:val="multilevel"/>
    <w:tmpl w:val="DF3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1163A"/>
    <w:multiLevelType w:val="multilevel"/>
    <w:tmpl w:val="D2D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85330"/>
    <w:multiLevelType w:val="multilevel"/>
    <w:tmpl w:val="50B0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102F65"/>
    <w:multiLevelType w:val="multilevel"/>
    <w:tmpl w:val="DEE2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C1323"/>
    <w:multiLevelType w:val="multilevel"/>
    <w:tmpl w:val="B77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A1B87"/>
    <w:multiLevelType w:val="multilevel"/>
    <w:tmpl w:val="A54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B186D"/>
    <w:multiLevelType w:val="multilevel"/>
    <w:tmpl w:val="654E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A0A81"/>
    <w:multiLevelType w:val="multilevel"/>
    <w:tmpl w:val="64C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2A1B22"/>
    <w:multiLevelType w:val="multilevel"/>
    <w:tmpl w:val="16EE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183555">
    <w:abstractNumId w:val="8"/>
  </w:num>
  <w:num w:numId="2" w16cid:durableId="2061005819">
    <w:abstractNumId w:val="6"/>
  </w:num>
  <w:num w:numId="3" w16cid:durableId="264459587">
    <w:abstractNumId w:val="5"/>
  </w:num>
  <w:num w:numId="4" w16cid:durableId="491025107">
    <w:abstractNumId w:val="4"/>
  </w:num>
  <w:num w:numId="5" w16cid:durableId="142431934">
    <w:abstractNumId w:val="7"/>
  </w:num>
  <w:num w:numId="6" w16cid:durableId="2142455974">
    <w:abstractNumId w:val="3"/>
  </w:num>
  <w:num w:numId="7" w16cid:durableId="1882982944">
    <w:abstractNumId w:val="2"/>
  </w:num>
  <w:num w:numId="8" w16cid:durableId="206993682">
    <w:abstractNumId w:val="1"/>
  </w:num>
  <w:num w:numId="9" w16cid:durableId="1822960319">
    <w:abstractNumId w:val="0"/>
  </w:num>
  <w:num w:numId="10" w16cid:durableId="2095934693">
    <w:abstractNumId w:val="10"/>
  </w:num>
  <w:num w:numId="11" w16cid:durableId="1994291514">
    <w:abstractNumId w:val="15"/>
  </w:num>
  <w:num w:numId="12" w16cid:durableId="1681736263">
    <w:abstractNumId w:val="19"/>
  </w:num>
  <w:num w:numId="13" w16cid:durableId="1939559119">
    <w:abstractNumId w:val="22"/>
  </w:num>
  <w:num w:numId="14" w16cid:durableId="923804953">
    <w:abstractNumId w:val="16"/>
  </w:num>
  <w:num w:numId="15" w16cid:durableId="1479108467">
    <w:abstractNumId w:val="11"/>
  </w:num>
  <w:num w:numId="16" w16cid:durableId="1911038762">
    <w:abstractNumId w:val="14"/>
  </w:num>
  <w:num w:numId="17" w16cid:durableId="2013027726">
    <w:abstractNumId w:val="9"/>
  </w:num>
  <w:num w:numId="18" w16cid:durableId="1512380566">
    <w:abstractNumId w:val="18"/>
  </w:num>
  <w:num w:numId="19" w16cid:durableId="1828327989">
    <w:abstractNumId w:val="13"/>
  </w:num>
  <w:num w:numId="20" w16cid:durableId="1773627129">
    <w:abstractNumId w:val="21"/>
  </w:num>
  <w:num w:numId="21" w16cid:durableId="1366910196">
    <w:abstractNumId w:val="20"/>
  </w:num>
  <w:num w:numId="22" w16cid:durableId="347291386">
    <w:abstractNumId w:val="12"/>
  </w:num>
  <w:num w:numId="23" w16cid:durableId="9969592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0DD"/>
    <w:rsid w:val="00761235"/>
    <w:rsid w:val="0099249B"/>
    <w:rsid w:val="00A14A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87199"/>
  <w14:defaultImageDpi w14:val="300"/>
  <w15:docId w15:val="{58D8669E-2669-4EDF-A94C-9D457309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24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9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karan patil</cp:lastModifiedBy>
  <cp:revision>2</cp:revision>
  <dcterms:created xsi:type="dcterms:W3CDTF">2013-12-23T23:15:00Z</dcterms:created>
  <dcterms:modified xsi:type="dcterms:W3CDTF">2025-06-16T16:14:00Z</dcterms:modified>
  <cp:category/>
</cp:coreProperties>
</file>