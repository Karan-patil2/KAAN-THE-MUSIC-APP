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093C8" w14:textId="77777777" w:rsidR="000A6D73" w:rsidRDefault="00000000">
      <w:pPr>
        <w:pStyle w:val="Title"/>
        <w:jc w:val="center"/>
      </w:pPr>
      <w:r>
        <w:t>Music App Project Documentation</w:t>
      </w:r>
    </w:p>
    <w:p w14:paraId="06625021" w14:textId="77777777" w:rsidR="000A6D73" w:rsidRDefault="00000000">
      <w:pPr>
        <w:pStyle w:val="Heading1"/>
      </w:pPr>
      <w:r>
        <w:t>🎯 Goal</w:t>
      </w:r>
    </w:p>
    <w:p w14:paraId="04A8A7D5" w14:textId="77777777" w:rsidR="000A6D73" w:rsidRDefault="00000000">
      <w:r>
        <w:t>Build a music app with a ReactJS frontend and Java Spring Boot backend, starting with the login page UI.</w:t>
      </w:r>
    </w:p>
    <w:p w14:paraId="553B3F70" w14:textId="77777777" w:rsidR="000A6D73" w:rsidRDefault="00000000">
      <w:pPr>
        <w:pStyle w:val="Heading1"/>
      </w:pPr>
      <w:r>
        <w:t>🔰 Step 0: Prerequisites (Install Required Tools)</w:t>
      </w:r>
    </w:p>
    <w:p w14:paraId="5CFD9A35" w14:textId="77777777" w:rsidR="000A6D73" w:rsidRDefault="00000000">
      <w:r>
        <w:t>Make sure these tools are installed:</w:t>
      </w:r>
      <w:r>
        <w:br/>
      </w:r>
      <w:r>
        <w:br/>
        <w:t>- Node.js (https://nodejs.org)</w:t>
      </w:r>
      <w:r>
        <w:br/>
        <w:t>- VS Code (https://code.visualstudio.com)</w:t>
      </w:r>
      <w:r>
        <w:br/>
        <w:t>- Git (optional, https://git-scm.com)</w:t>
      </w:r>
      <w:r>
        <w:br/>
      </w:r>
      <w:r>
        <w:br/>
        <w:t>After installing Node.js, check:</w:t>
      </w:r>
      <w:r>
        <w:br/>
        <w:t xml:space="preserve">    node -v</w:t>
      </w:r>
      <w:r>
        <w:br/>
        <w:t xml:space="preserve">    npm -v</w:t>
      </w:r>
    </w:p>
    <w:p w14:paraId="0811BA06" w14:textId="77777777" w:rsidR="000A6D73" w:rsidRDefault="00000000">
      <w:pPr>
        <w:pStyle w:val="Heading1"/>
      </w:pPr>
      <w:r>
        <w:t>📁 Step 1: Create a New React App</w:t>
      </w:r>
    </w:p>
    <w:p w14:paraId="2B1A38B2" w14:textId="77777777" w:rsidR="000A6D73" w:rsidRDefault="00000000">
      <w:r>
        <w:t>Open terminal, navigate to E: or desired location:</w:t>
      </w:r>
      <w:r>
        <w:br/>
      </w:r>
      <w:r>
        <w:br/>
        <w:t xml:space="preserve">    npx create-react-app music-app</w:t>
      </w:r>
      <w:r>
        <w:br/>
        <w:t xml:space="preserve">    cd music-app</w:t>
      </w:r>
      <w:r>
        <w:br/>
        <w:t xml:space="preserve">    npm start</w:t>
      </w:r>
      <w:r>
        <w:br/>
      </w:r>
      <w:r>
        <w:br/>
        <w:t>You should see the React logo at http://localhost:3000</w:t>
      </w:r>
    </w:p>
    <w:p w14:paraId="27FDC734" w14:textId="77777777" w:rsidR="000A6D73" w:rsidRDefault="00000000">
      <w:pPr>
        <w:pStyle w:val="Heading1"/>
      </w:pPr>
      <w:r>
        <w:t>🎨 Step 2: Install and Configure Tailwind CSS</w:t>
      </w:r>
    </w:p>
    <w:p w14:paraId="305CE7E6" w14:textId="77777777" w:rsidR="005F29A8" w:rsidRPr="005F29A8" w:rsidRDefault="00000000" w:rsidP="005F29A8">
      <w:pPr>
        <w:rPr>
          <w:b/>
          <w:bCs/>
        </w:rPr>
      </w:pPr>
      <w:r w:rsidRPr="005F29A8">
        <w:rPr>
          <w:b/>
          <w:bCs/>
        </w:rPr>
        <w:t>Install Tailwind:</w:t>
      </w:r>
    </w:p>
    <w:p w14:paraId="28D1A35A" w14:textId="39C0B141" w:rsidR="005F29A8" w:rsidRDefault="005F29A8" w:rsidP="005F29A8">
      <w:proofErr w:type="spellStart"/>
      <w:r>
        <w:t>npm</w:t>
      </w:r>
      <w:proofErr w:type="spellEnd"/>
      <w:r>
        <w:t xml:space="preserve"> install -D tailwindcss@3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14:paraId="6AA096EC" w14:textId="77777777" w:rsidR="005F29A8" w:rsidRDefault="005F29A8" w:rsidP="005F29A8"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</w:p>
    <w:p w14:paraId="4D80A0C1" w14:textId="77777777" w:rsidR="005F29A8" w:rsidRDefault="00000000" w:rsidP="005F29A8">
      <w:r>
        <w:br/>
      </w:r>
      <w:r w:rsidRPr="005F29A8">
        <w:rPr>
          <w:b/>
          <w:bCs/>
        </w:rPr>
        <w:t>Edit tailwind.config.js</w:t>
      </w:r>
      <w:r>
        <w:t>:</w:t>
      </w:r>
    </w:p>
    <w:p w14:paraId="0CCD1D56" w14:textId="77777777" w:rsidR="00CA7ED9" w:rsidRDefault="00CA7ED9" w:rsidP="005F29A8"/>
    <w:p w14:paraId="3AF7C97E" w14:textId="77777777" w:rsidR="0086430A" w:rsidRDefault="00000000" w:rsidP="0086430A">
      <w:r>
        <w:lastRenderedPageBreak/>
        <w:br/>
        <w:t xml:space="preserve">   </w:t>
      </w:r>
      <w:r w:rsidR="0086430A">
        <w:t>// tailwind.config.js</w:t>
      </w:r>
    </w:p>
    <w:p w14:paraId="4EF9CB40" w14:textId="77777777" w:rsidR="0086430A" w:rsidRDefault="0086430A" w:rsidP="0086430A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5FF74657" w14:textId="77777777" w:rsidR="0086430A" w:rsidRDefault="0086430A" w:rsidP="0086430A">
      <w:r>
        <w:t xml:space="preserve">  content: [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/**/</w:t>
      </w:r>
      <w:proofErr w:type="gramStart"/>
      <w:r>
        <w:t>*.{</w:t>
      </w:r>
      <w:proofErr w:type="spellStart"/>
      <w:r>
        <w:t>js,jsx</w:t>
      </w:r>
      <w:proofErr w:type="gramEnd"/>
      <w:r>
        <w:t>,</w:t>
      </w:r>
      <w:proofErr w:type="gramStart"/>
      <w:r>
        <w:t>ts,tsx</w:t>
      </w:r>
      <w:proofErr w:type="spellEnd"/>
      <w:proofErr w:type="gramEnd"/>
      <w:r>
        <w:t>}"],</w:t>
      </w:r>
    </w:p>
    <w:p w14:paraId="2C526D9E" w14:textId="77777777" w:rsidR="0086430A" w:rsidRDefault="0086430A" w:rsidP="0086430A">
      <w:r>
        <w:t xml:space="preserve">  theme: {</w:t>
      </w:r>
    </w:p>
    <w:p w14:paraId="71442375" w14:textId="77777777" w:rsidR="0086430A" w:rsidRDefault="0086430A" w:rsidP="0086430A">
      <w:r>
        <w:t xml:space="preserve">    extend: {},</w:t>
      </w:r>
    </w:p>
    <w:p w14:paraId="5E113045" w14:textId="77777777" w:rsidR="0086430A" w:rsidRDefault="0086430A" w:rsidP="0086430A">
      <w:r>
        <w:t xml:space="preserve">  },</w:t>
      </w:r>
    </w:p>
    <w:p w14:paraId="5475AF24" w14:textId="77777777" w:rsidR="0086430A" w:rsidRDefault="0086430A" w:rsidP="0086430A">
      <w:r>
        <w:t xml:space="preserve">  plugins: [],</w:t>
      </w:r>
    </w:p>
    <w:p w14:paraId="5BAE3F57" w14:textId="41CCDD62" w:rsidR="005F29A8" w:rsidRDefault="0086430A" w:rsidP="0086430A">
      <w:r>
        <w:t>}</w:t>
      </w:r>
      <w:r>
        <w:br/>
      </w:r>
      <w:r>
        <w:br/>
      </w:r>
      <w:r w:rsidRPr="005F29A8">
        <w:rPr>
          <w:b/>
          <w:bCs/>
        </w:rPr>
        <w:t>Edit index.css:</w:t>
      </w:r>
      <w:r>
        <w:br/>
        <w:t xml:space="preserve">    @tailwind base;</w:t>
      </w:r>
      <w:r>
        <w:br/>
        <w:t xml:space="preserve">    @tailwind components;</w:t>
      </w:r>
      <w:r>
        <w:br/>
        <w:t xml:space="preserve">    @tailwind utilities;</w:t>
      </w:r>
      <w:r>
        <w:br/>
      </w:r>
      <w:r>
        <w:br/>
      </w:r>
      <w:r w:rsidRPr="005F29A8">
        <w:rPr>
          <w:b/>
          <w:bCs/>
        </w:rPr>
        <w:t>Then run:</w:t>
      </w:r>
      <w:r>
        <w:t xml:space="preserve"> </w:t>
      </w:r>
    </w:p>
    <w:p w14:paraId="4DCFD4C1" w14:textId="5AA3DEFC" w:rsidR="000A6D73" w:rsidRDefault="00000000" w:rsidP="005F29A8">
      <w:proofErr w:type="spellStart"/>
      <w:r>
        <w:t>npm</w:t>
      </w:r>
      <w:proofErr w:type="spellEnd"/>
      <w:r>
        <w:t xml:space="preserve"> start</w:t>
      </w:r>
    </w:p>
    <w:p w14:paraId="3921D92A" w14:textId="77777777" w:rsidR="000A6D73" w:rsidRDefault="00000000">
      <w:pPr>
        <w:pStyle w:val="Heading1"/>
      </w:pPr>
      <w:r>
        <w:t>👨‍🎨 Step 3: Create the Login Page Component</w:t>
      </w:r>
    </w:p>
    <w:p w14:paraId="6234ACBA" w14:textId="77777777" w:rsidR="0086430A" w:rsidRDefault="00000000">
      <w:pPr>
        <w:rPr>
          <w:b/>
          <w:bCs/>
        </w:rPr>
      </w:pPr>
      <w:r w:rsidRPr="005F29A8">
        <w:rPr>
          <w:b/>
          <w:bCs/>
        </w:rPr>
        <w:t>Create src/components/LoginPage.js with the login form UI.</w:t>
      </w:r>
    </w:p>
    <w:p w14:paraId="1C8D3555" w14:textId="73260E81" w:rsidR="0086430A" w:rsidRDefault="0086430A">
      <w:pPr>
        <w:rPr>
          <w:b/>
          <w:bCs/>
        </w:rPr>
      </w:pPr>
      <w:r>
        <w:rPr>
          <w:b/>
          <w:bCs/>
        </w:rPr>
        <w:t>CODE:(for loginpage.js)</w:t>
      </w:r>
    </w:p>
    <w:p w14:paraId="6EB7F1AA" w14:textId="77777777" w:rsidR="0086430A" w:rsidRPr="0086430A" w:rsidRDefault="0086430A" w:rsidP="0086430A">
      <w:r w:rsidRPr="0086430A">
        <w:t>import React from 'react';</w:t>
      </w:r>
    </w:p>
    <w:p w14:paraId="21BEFD85" w14:textId="77777777" w:rsidR="0086430A" w:rsidRPr="0086430A" w:rsidRDefault="0086430A" w:rsidP="0086430A"/>
    <w:p w14:paraId="3710AD69" w14:textId="77777777" w:rsidR="0086430A" w:rsidRPr="0086430A" w:rsidRDefault="0086430A" w:rsidP="0086430A">
      <w:r w:rsidRPr="0086430A">
        <w:t xml:space="preserve">const </w:t>
      </w:r>
      <w:proofErr w:type="spellStart"/>
      <w:r w:rsidRPr="0086430A">
        <w:t>LoginPage</w:t>
      </w:r>
      <w:proofErr w:type="spellEnd"/>
      <w:r w:rsidRPr="0086430A">
        <w:t xml:space="preserve"> = () =&gt; {</w:t>
      </w:r>
    </w:p>
    <w:p w14:paraId="15D963AC" w14:textId="77777777" w:rsidR="0086430A" w:rsidRPr="0086430A" w:rsidRDefault="0086430A" w:rsidP="0086430A">
      <w:r w:rsidRPr="0086430A">
        <w:t xml:space="preserve">  return (</w:t>
      </w:r>
    </w:p>
    <w:p w14:paraId="4FD17EBF" w14:textId="77777777" w:rsidR="0086430A" w:rsidRPr="0086430A" w:rsidRDefault="0086430A" w:rsidP="0086430A">
      <w:r w:rsidRPr="0086430A">
        <w:t xml:space="preserve">    &lt;div </w:t>
      </w:r>
      <w:proofErr w:type="spellStart"/>
      <w:r w:rsidRPr="0086430A">
        <w:t>className</w:t>
      </w:r>
      <w:proofErr w:type="spellEnd"/>
      <w:r w:rsidRPr="0086430A">
        <w:t>="flex h-screen justify-center items-center bg-gray-100"&gt;</w:t>
      </w:r>
    </w:p>
    <w:p w14:paraId="32F8473F" w14:textId="77777777" w:rsidR="0086430A" w:rsidRPr="0086430A" w:rsidRDefault="0086430A" w:rsidP="0086430A">
      <w:r w:rsidRPr="0086430A">
        <w:t xml:space="preserve">      &lt;div </w:t>
      </w:r>
      <w:proofErr w:type="spellStart"/>
      <w:r w:rsidRPr="0086430A">
        <w:t>className</w:t>
      </w:r>
      <w:proofErr w:type="spellEnd"/>
      <w:r w:rsidRPr="0086430A">
        <w:t>="</w:t>
      </w:r>
      <w:proofErr w:type="spellStart"/>
      <w:r w:rsidRPr="0086430A">
        <w:t>bg</w:t>
      </w:r>
      <w:proofErr w:type="spellEnd"/>
      <w:r w:rsidRPr="0086430A">
        <w:t>-white p-8 rounded-2xl shadow-lg w-96"&gt;</w:t>
      </w:r>
    </w:p>
    <w:p w14:paraId="79D1F7E7" w14:textId="77777777" w:rsidR="0086430A" w:rsidRPr="0086430A" w:rsidRDefault="0086430A" w:rsidP="0086430A">
      <w:r w:rsidRPr="0086430A">
        <w:t xml:space="preserve">        &lt;h2 </w:t>
      </w:r>
      <w:proofErr w:type="spellStart"/>
      <w:r w:rsidRPr="0086430A">
        <w:t>className</w:t>
      </w:r>
      <w:proofErr w:type="spellEnd"/>
      <w:r w:rsidRPr="0086430A">
        <w:t>="text-2xl font-bold mb-6 text-center"&gt;Login&lt;/h2&gt;</w:t>
      </w:r>
    </w:p>
    <w:p w14:paraId="072045B8" w14:textId="77777777" w:rsidR="0086430A" w:rsidRPr="0086430A" w:rsidRDefault="0086430A" w:rsidP="0086430A">
      <w:r w:rsidRPr="0086430A">
        <w:t xml:space="preserve">        &lt;form&gt;</w:t>
      </w:r>
    </w:p>
    <w:p w14:paraId="7C1F4D6D" w14:textId="77777777" w:rsidR="0086430A" w:rsidRPr="0086430A" w:rsidRDefault="0086430A" w:rsidP="0086430A">
      <w:r w:rsidRPr="0086430A">
        <w:t xml:space="preserve">          &lt;div </w:t>
      </w:r>
      <w:proofErr w:type="spellStart"/>
      <w:r w:rsidRPr="0086430A">
        <w:t>className</w:t>
      </w:r>
      <w:proofErr w:type="spellEnd"/>
      <w:r w:rsidRPr="0086430A">
        <w:t>="mb-4"&gt;</w:t>
      </w:r>
    </w:p>
    <w:p w14:paraId="57EA4788" w14:textId="77777777" w:rsidR="0086430A" w:rsidRPr="0086430A" w:rsidRDefault="0086430A" w:rsidP="0086430A">
      <w:r w:rsidRPr="0086430A">
        <w:lastRenderedPageBreak/>
        <w:t xml:space="preserve">            &lt;label </w:t>
      </w:r>
      <w:proofErr w:type="spellStart"/>
      <w:r w:rsidRPr="0086430A">
        <w:t>className</w:t>
      </w:r>
      <w:proofErr w:type="spellEnd"/>
      <w:r w:rsidRPr="0086430A">
        <w:t>="block text-</w:t>
      </w:r>
      <w:proofErr w:type="spellStart"/>
      <w:r w:rsidRPr="0086430A">
        <w:t>sm</w:t>
      </w:r>
      <w:proofErr w:type="spellEnd"/>
      <w:r w:rsidRPr="0086430A">
        <w:t xml:space="preserve"> font-medium text-gray-700"&gt;Email&lt;/label&gt;</w:t>
      </w:r>
    </w:p>
    <w:p w14:paraId="51C70CD7" w14:textId="77777777" w:rsidR="0086430A" w:rsidRPr="0086430A" w:rsidRDefault="0086430A" w:rsidP="0086430A">
      <w:r w:rsidRPr="0086430A">
        <w:t xml:space="preserve">            &lt;input</w:t>
      </w:r>
    </w:p>
    <w:p w14:paraId="5C44652D" w14:textId="77777777" w:rsidR="0086430A" w:rsidRPr="0086430A" w:rsidRDefault="0086430A" w:rsidP="0086430A">
      <w:r w:rsidRPr="0086430A">
        <w:t xml:space="preserve">              type="email"</w:t>
      </w:r>
    </w:p>
    <w:p w14:paraId="46EA5DB8" w14:textId="77777777" w:rsidR="0086430A" w:rsidRPr="0086430A" w:rsidRDefault="0086430A" w:rsidP="0086430A">
      <w:r w:rsidRPr="0086430A">
        <w:t xml:space="preserve">              </w:t>
      </w:r>
      <w:proofErr w:type="spellStart"/>
      <w:r w:rsidRPr="0086430A">
        <w:t>className</w:t>
      </w:r>
      <w:proofErr w:type="spellEnd"/>
      <w:r w:rsidRPr="0086430A">
        <w:t xml:space="preserve">="mt-1 w-full px-4 py-2 border border-gray-300 rounded-lg </w:t>
      </w:r>
      <w:proofErr w:type="spellStart"/>
      <w:proofErr w:type="gramStart"/>
      <w:r w:rsidRPr="0086430A">
        <w:t>focus:outline</w:t>
      </w:r>
      <w:proofErr w:type="gramEnd"/>
      <w:r w:rsidRPr="0086430A">
        <w:t>-none</w:t>
      </w:r>
      <w:proofErr w:type="spellEnd"/>
      <w:r w:rsidRPr="0086430A">
        <w:t xml:space="preserve"> </w:t>
      </w:r>
      <w:proofErr w:type="gramStart"/>
      <w:r w:rsidRPr="0086430A">
        <w:t>focus:ring</w:t>
      </w:r>
      <w:proofErr w:type="gramEnd"/>
      <w:r w:rsidRPr="0086430A">
        <w:t xml:space="preserve">-2 </w:t>
      </w:r>
      <w:proofErr w:type="gramStart"/>
      <w:r w:rsidRPr="0086430A">
        <w:t>focus:ring</w:t>
      </w:r>
      <w:proofErr w:type="gramEnd"/>
      <w:r w:rsidRPr="0086430A">
        <w:t>-blue-400"</w:t>
      </w:r>
    </w:p>
    <w:p w14:paraId="281A24AD" w14:textId="77777777" w:rsidR="0086430A" w:rsidRPr="0086430A" w:rsidRDefault="0086430A" w:rsidP="0086430A">
      <w:r w:rsidRPr="0086430A">
        <w:t xml:space="preserve">              placeholder="Enter your email"</w:t>
      </w:r>
    </w:p>
    <w:p w14:paraId="0DFDC99B" w14:textId="77777777" w:rsidR="0086430A" w:rsidRPr="0086430A" w:rsidRDefault="0086430A" w:rsidP="0086430A">
      <w:r w:rsidRPr="0086430A">
        <w:t xml:space="preserve">            /&gt;</w:t>
      </w:r>
    </w:p>
    <w:p w14:paraId="5C2C0118" w14:textId="77777777" w:rsidR="0086430A" w:rsidRPr="0086430A" w:rsidRDefault="0086430A" w:rsidP="0086430A">
      <w:r w:rsidRPr="0086430A">
        <w:t xml:space="preserve">          &lt;/div&gt;</w:t>
      </w:r>
    </w:p>
    <w:p w14:paraId="1F32E1FE" w14:textId="77777777" w:rsidR="0086430A" w:rsidRPr="0086430A" w:rsidRDefault="0086430A" w:rsidP="0086430A">
      <w:r w:rsidRPr="0086430A">
        <w:t xml:space="preserve">          &lt;div </w:t>
      </w:r>
      <w:proofErr w:type="spellStart"/>
      <w:r w:rsidRPr="0086430A">
        <w:t>className</w:t>
      </w:r>
      <w:proofErr w:type="spellEnd"/>
      <w:r w:rsidRPr="0086430A">
        <w:t>="mb-6"&gt;</w:t>
      </w:r>
    </w:p>
    <w:p w14:paraId="7E1492CE" w14:textId="77777777" w:rsidR="0086430A" w:rsidRPr="0086430A" w:rsidRDefault="0086430A" w:rsidP="0086430A">
      <w:r w:rsidRPr="0086430A">
        <w:t xml:space="preserve">            &lt;label </w:t>
      </w:r>
      <w:proofErr w:type="spellStart"/>
      <w:r w:rsidRPr="0086430A">
        <w:t>className</w:t>
      </w:r>
      <w:proofErr w:type="spellEnd"/>
      <w:r w:rsidRPr="0086430A">
        <w:t>="block text-</w:t>
      </w:r>
      <w:proofErr w:type="spellStart"/>
      <w:r w:rsidRPr="0086430A">
        <w:t>sm</w:t>
      </w:r>
      <w:proofErr w:type="spellEnd"/>
      <w:r w:rsidRPr="0086430A">
        <w:t xml:space="preserve"> font-medium text-gray-700"&gt;Password&lt;/label&gt;</w:t>
      </w:r>
    </w:p>
    <w:p w14:paraId="7650D840" w14:textId="77777777" w:rsidR="0086430A" w:rsidRPr="0086430A" w:rsidRDefault="0086430A" w:rsidP="0086430A">
      <w:r w:rsidRPr="0086430A">
        <w:t xml:space="preserve">            &lt;input</w:t>
      </w:r>
    </w:p>
    <w:p w14:paraId="1685135A" w14:textId="77777777" w:rsidR="0086430A" w:rsidRPr="0086430A" w:rsidRDefault="0086430A" w:rsidP="0086430A">
      <w:r w:rsidRPr="0086430A">
        <w:t xml:space="preserve">              type="password"</w:t>
      </w:r>
    </w:p>
    <w:p w14:paraId="0A44202B" w14:textId="77777777" w:rsidR="0086430A" w:rsidRPr="0086430A" w:rsidRDefault="0086430A" w:rsidP="0086430A">
      <w:r w:rsidRPr="0086430A">
        <w:t xml:space="preserve">              </w:t>
      </w:r>
      <w:proofErr w:type="spellStart"/>
      <w:r w:rsidRPr="0086430A">
        <w:t>className</w:t>
      </w:r>
      <w:proofErr w:type="spellEnd"/>
      <w:r w:rsidRPr="0086430A">
        <w:t xml:space="preserve">="mt-1 w-full px-4 py-2 border border-gray-300 rounded-lg </w:t>
      </w:r>
      <w:proofErr w:type="spellStart"/>
      <w:proofErr w:type="gramStart"/>
      <w:r w:rsidRPr="0086430A">
        <w:t>focus:outline</w:t>
      </w:r>
      <w:proofErr w:type="gramEnd"/>
      <w:r w:rsidRPr="0086430A">
        <w:t>-none</w:t>
      </w:r>
      <w:proofErr w:type="spellEnd"/>
      <w:r w:rsidRPr="0086430A">
        <w:t xml:space="preserve"> </w:t>
      </w:r>
      <w:proofErr w:type="gramStart"/>
      <w:r w:rsidRPr="0086430A">
        <w:t>focus:ring</w:t>
      </w:r>
      <w:proofErr w:type="gramEnd"/>
      <w:r w:rsidRPr="0086430A">
        <w:t xml:space="preserve">-2 </w:t>
      </w:r>
      <w:proofErr w:type="gramStart"/>
      <w:r w:rsidRPr="0086430A">
        <w:t>focus:ring</w:t>
      </w:r>
      <w:proofErr w:type="gramEnd"/>
      <w:r w:rsidRPr="0086430A">
        <w:t>-blue-400"</w:t>
      </w:r>
    </w:p>
    <w:p w14:paraId="7292B522" w14:textId="77777777" w:rsidR="0086430A" w:rsidRPr="0086430A" w:rsidRDefault="0086430A" w:rsidP="0086430A">
      <w:r w:rsidRPr="0086430A">
        <w:t xml:space="preserve">              placeholder="Enter your password"</w:t>
      </w:r>
    </w:p>
    <w:p w14:paraId="013BDD4E" w14:textId="77777777" w:rsidR="0086430A" w:rsidRPr="0086430A" w:rsidRDefault="0086430A" w:rsidP="0086430A">
      <w:r w:rsidRPr="0086430A">
        <w:t xml:space="preserve">            /&gt;</w:t>
      </w:r>
    </w:p>
    <w:p w14:paraId="70A5A7DD" w14:textId="77777777" w:rsidR="0086430A" w:rsidRPr="0086430A" w:rsidRDefault="0086430A" w:rsidP="0086430A">
      <w:r w:rsidRPr="0086430A">
        <w:t xml:space="preserve">          &lt;/div&gt;</w:t>
      </w:r>
    </w:p>
    <w:p w14:paraId="1E25C1C6" w14:textId="77777777" w:rsidR="0086430A" w:rsidRPr="0086430A" w:rsidRDefault="0086430A" w:rsidP="0086430A">
      <w:r w:rsidRPr="0086430A">
        <w:t xml:space="preserve">          &lt;button</w:t>
      </w:r>
    </w:p>
    <w:p w14:paraId="29878AF1" w14:textId="77777777" w:rsidR="0086430A" w:rsidRPr="0086430A" w:rsidRDefault="0086430A" w:rsidP="0086430A">
      <w:r w:rsidRPr="0086430A">
        <w:t xml:space="preserve">            type="submit"</w:t>
      </w:r>
    </w:p>
    <w:p w14:paraId="4FEA1A5D" w14:textId="77777777" w:rsidR="0086430A" w:rsidRPr="0086430A" w:rsidRDefault="0086430A" w:rsidP="0086430A">
      <w:r w:rsidRPr="0086430A">
        <w:t xml:space="preserve">            </w:t>
      </w:r>
      <w:proofErr w:type="spellStart"/>
      <w:r w:rsidRPr="0086430A">
        <w:t>className</w:t>
      </w:r>
      <w:proofErr w:type="spellEnd"/>
      <w:r w:rsidRPr="0086430A">
        <w:t>="w-full bg-blue-600 text-white py-2 rounded-lg hover:bg-blue-700 transition duration-300"</w:t>
      </w:r>
    </w:p>
    <w:p w14:paraId="63024151" w14:textId="77777777" w:rsidR="0086430A" w:rsidRPr="0086430A" w:rsidRDefault="0086430A" w:rsidP="0086430A">
      <w:r w:rsidRPr="0086430A">
        <w:t xml:space="preserve">          &gt;</w:t>
      </w:r>
    </w:p>
    <w:p w14:paraId="6890B0F7" w14:textId="77777777" w:rsidR="0086430A" w:rsidRPr="0086430A" w:rsidRDefault="0086430A" w:rsidP="0086430A">
      <w:r w:rsidRPr="0086430A">
        <w:t xml:space="preserve">            Log In</w:t>
      </w:r>
    </w:p>
    <w:p w14:paraId="11E1ED31" w14:textId="77777777" w:rsidR="0086430A" w:rsidRPr="0086430A" w:rsidRDefault="0086430A" w:rsidP="0086430A">
      <w:r w:rsidRPr="0086430A">
        <w:t xml:space="preserve">          &lt;/button&gt;</w:t>
      </w:r>
    </w:p>
    <w:p w14:paraId="23553523" w14:textId="77777777" w:rsidR="0086430A" w:rsidRPr="0086430A" w:rsidRDefault="0086430A" w:rsidP="0086430A">
      <w:r w:rsidRPr="0086430A">
        <w:t xml:space="preserve">        &lt;/form&gt;</w:t>
      </w:r>
    </w:p>
    <w:p w14:paraId="16E44C5F" w14:textId="77777777" w:rsidR="0086430A" w:rsidRPr="0086430A" w:rsidRDefault="0086430A" w:rsidP="0086430A">
      <w:r w:rsidRPr="0086430A">
        <w:t xml:space="preserve">      &lt;/div&gt;</w:t>
      </w:r>
    </w:p>
    <w:p w14:paraId="4F528505" w14:textId="77777777" w:rsidR="0086430A" w:rsidRPr="0086430A" w:rsidRDefault="0086430A" w:rsidP="0086430A">
      <w:r w:rsidRPr="0086430A">
        <w:t xml:space="preserve">    &lt;/div&gt;</w:t>
      </w:r>
    </w:p>
    <w:p w14:paraId="2BC5E69C" w14:textId="77777777" w:rsidR="0086430A" w:rsidRPr="0086430A" w:rsidRDefault="0086430A" w:rsidP="0086430A">
      <w:r w:rsidRPr="0086430A">
        <w:lastRenderedPageBreak/>
        <w:t xml:space="preserve">  );</w:t>
      </w:r>
    </w:p>
    <w:p w14:paraId="622CC7AF" w14:textId="77777777" w:rsidR="0086430A" w:rsidRPr="0086430A" w:rsidRDefault="0086430A" w:rsidP="0086430A">
      <w:r w:rsidRPr="0086430A">
        <w:t>};</w:t>
      </w:r>
    </w:p>
    <w:p w14:paraId="6AF57CAF" w14:textId="77777777" w:rsidR="0086430A" w:rsidRPr="0086430A" w:rsidRDefault="0086430A" w:rsidP="0086430A">
      <w:pPr>
        <w:rPr>
          <w:b/>
          <w:bCs/>
        </w:rPr>
      </w:pPr>
    </w:p>
    <w:p w14:paraId="6294ED0F" w14:textId="66BD25EE" w:rsidR="000A6D73" w:rsidRDefault="0086430A" w:rsidP="0086430A">
      <w:r w:rsidRPr="0086430A">
        <w:rPr>
          <w:b/>
          <w:bCs/>
        </w:rPr>
        <w:t xml:space="preserve">export default </w:t>
      </w:r>
      <w:proofErr w:type="spellStart"/>
      <w:r w:rsidRPr="0086430A">
        <w:rPr>
          <w:b/>
          <w:bCs/>
        </w:rPr>
        <w:t>LoginPage</w:t>
      </w:r>
      <w:proofErr w:type="spellEnd"/>
      <w:r w:rsidRPr="0086430A">
        <w:rPr>
          <w:b/>
          <w:bCs/>
        </w:rPr>
        <w:t>;</w:t>
      </w:r>
      <w:r w:rsidRPr="005F29A8">
        <w:rPr>
          <w:b/>
          <w:bCs/>
        </w:rPr>
        <w:br/>
      </w:r>
      <w:r>
        <w:br/>
        <w:t>Use Tailwind CSS classes for styling.</w:t>
      </w:r>
      <w:r>
        <w:br/>
        <w:t>Update App.js to render &lt;LoginPage /&gt;.</w:t>
      </w:r>
    </w:p>
    <w:p w14:paraId="06573943" w14:textId="77777777" w:rsidR="000A6D73" w:rsidRDefault="00000000">
      <w:pPr>
        <w:pStyle w:val="Heading1"/>
      </w:pPr>
      <w:r>
        <w:t>⚙️ Step 4: Display the Login Page</w:t>
      </w:r>
    </w:p>
    <w:p w14:paraId="1A4400A6" w14:textId="77777777" w:rsidR="0086430A" w:rsidRDefault="00000000" w:rsidP="0086430A">
      <w:r w:rsidRPr="0086430A">
        <w:rPr>
          <w:b/>
          <w:bCs/>
        </w:rPr>
        <w:t>In App.js:</w:t>
      </w:r>
    </w:p>
    <w:p w14:paraId="525E3359" w14:textId="198EE716" w:rsidR="0086430A" w:rsidRDefault="00000000" w:rsidP="0086430A">
      <w:r w:rsidRPr="0086430A">
        <w:br/>
      </w:r>
      <w:r w:rsidR="0086430A">
        <w:t>import React from 'react';</w:t>
      </w:r>
    </w:p>
    <w:p w14:paraId="02E4C410" w14:textId="77777777" w:rsidR="0086430A" w:rsidRDefault="0086430A" w:rsidP="0086430A">
      <w:r>
        <w:t xml:space="preserve">import </w:t>
      </w:r>
      <w:proofErr w:type="spellStart"/>
      <w:r>
        <w:t>LoginPage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LoginPage</w:t>
      </w:r>
      <w:proofErr w:type="spellEnd"/>
      <w:r>
        <w:t>';</w:t>
      </w:r>
    </w:p>
    <w:p w14:paraId="1D424E6A" w14:textId="77777777" w:rsidR="0086430A" w:rsidRDefault="0086430A" w:rsidP="0086430A"/>
    <w:p w14:paraId="13C6FF9F" w14:textId="77777777" w:rsidR="0086430A" w:rsidRDefault="0086430A" w:rsidP="0086430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4492956" w14:textId="77777777" w:rsidR="0086430A" w:rsidRDefault="0086430A" w:rsidP="0086430A">
      <w:r>
        <w:t xml:space="preserve">  return (</w:t>
      </w:r>
    </w:p>
    <w:p w14:paraId="15C3B963" w14:textId="77777777" w:rsidR="0086430A" w:rsidRDefault="0086430A" w:rsidP="0086430A">
      <w:r>
        <w:t xml:space="preserve">    &lt;div&gt;</w:t>
      </w:r>
    </w:p>
    <w:p w14:paraId="10ABC915" w14:textId="77777777" w:rsidR="0086430A" w:rsidRDefault="0086430A" w:rsidP="0086430A">
      <w:r>
        <w:t xml:space="preserve">      &lt;</w:t>
      </w:r>
      <w:proofErr w:type="spellStart"/>
      <w:r>
        <w:t>LoginPage</w:t>
      </w:r>
      <w:proofErr w:type="spellEnd"/>
      <w:r>
        <w:t xml:space="preserve"> /&gt;</w:t>
      </w:r>
    </w:p>
    <w:p w14:paraId="294DF45C" w14:textId="77777777" w:rsidR="0086430A" w:rsidRDefault="0086430A" w:rsidP="0086430A">
      <w:r>
        <w:t xml:space="preserve">    &lt;/div&gt;</w:t>
      </w:r>
    </w:p>
    <w:p w14:paraId="2EA43D12" w14:textId="77777777" w:rsidR="0086430A" w:rsidRDefault="0086430A" w:rsidP="0086430A">
      <w:r>
        <w:t xml:space="preserve">  );</w:t>
      </w:r>
    </w:p>
    <w:p w14:paraId="6DC7B899" w14:textId="77777777" w:rsidR="0086430A" w:rsidRDefault="0086430A" w:rsidP="0086430A">
      <w:r>
        <w:t>}</w:t>
      </w:r>
    </w:p>
    <w:p w14:paraId="2201B65A" w14:textId="77777777" w:rsidR="0086430A" w:rsidRDefault="0086430A" w:rsidP="0086430A"/>
    <w:p w14:paraId="5B3C6687" w14:textId="36BD5C69" w:rsidR="000A6D73" w:rsidRDefault="0086430A" w:rsidP="0086430A">
      <w:r>
        <w:t>export default App;</w:t>
      </w:r>
    </w:p>
    <w:p w14:paraId="373622CF" w14:textId="77777777" w:rsidR="000A6D73" w:rsidRDefault="00000000">
      <w:pPr>
        <w:pStyle w:val="Heading1"/>
      </w:pPr>
      <w:r>
        <w:t>🚀 Step 5: Run the App</w:t>
      </w:r>
    </w:p>
    <w:p w14:paraId="32E229E7" w14:textId="77777777" w:rsidR="000A6D73" w:rsidRDefault="00000000">
      <w:r w:rsidRPr="0086430A">
        <w:rPr>
          <w:b/>
          <w:bCs/>
        </w:rPr>
        <w:t>In the terminal:</w:t>
      </w:r>
      <w:r>
        <w:br/>
        <w:t xml:space="preserve">    npm start</w:t>
      </w:r>
      <w:r>
        <w:br/>
      </w:r>
      <w:r>
        <w:br/>
        <w:t>You should see the styled login page.</w:t>
      </w:r>
    </w:p>
    <w:p w14:paraId="296E606E" w14:textId="77777777" w:rsidR="000A6D73" w:rsidRDefault="00000000">
      <w:pPr>
        <w:pStyle w:val="Heading1"/>
      </w:pPr>
      <w:r>
        <w:lastRenderedPageBreak/>
        <w:t>✅ Final Result</w:t>
      </w:r>
    </w:p>
    <w:p w14:paraId="0A7629D1" w14:textId="77777777" w:rsidR="000A6D73" w:rsidRDefault="00000000">
      <w:r>
        <w:t>- React app created</w:t>
      </w:r>
      <w:r>
        <w:br/>
        <w:t>- TailwindCSS installed and working</w:t>
      </w:r>
      <w:r>
        <w:br/>
        <w:t>- Login page UI completed</w:t>
      </w:r>
    </w:p>
    <w:p w14:paraId="722EDFD5" w14:textId="77777777" w:rsidR="000A6D73" w:rsidRDefault="00000000">
      <w:pPr>
        <w:pStyle w:val="Heading1"/>
      </w:pPr>
      <w:r>
        <w:t>📦 What’s Next?</w:t>
      </w:r>
    </w:p>
    <w:p w14:paraId="0B4DF554" w14:textId="77777777" w:rsidR="000A6D73" w:rsidRDefault="00000000">
      <w:r>
        <w:t>Next, we will start the backend using Java Spring Boot:</w:t>
      </w:r>
      <w:r>
        <w:br/>
        <w:t>1. Set up Spring Boot</w:t>
      </w:r>
      <w:r>
        <w:br/>
        <w:t>2. Create user login APIs</w:t>
      </w:r>
      <w:r>
        <w:br/>
        <w:t>3. Connect frontend to backend</w:t>
      </w:r>
    </w:p>
    <w:sectPr w:rsidR="000A6D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868092">
    <w:abstractNumId w:val="8"/>
  </w:num>
  <w:num w:numId="2" w16cid:durableId="1456632092">
    <w:abstractNumId w:val="6"/>
  </w:num>
  <w:num w:numId="3" w16cid:durableId="1138107094">
    <w:abstractNumId w:val="5"/>
  </w:num>
  <w:num w:numId="4" w16cid:durableId="1883597244">
    <w:abstractNumId w:val="4"/>
  </w:num>
  <w:num w:numId="5" w16cid:durableId="659623178">
    <w:abstractNumId w:val="7"/>
  </w:num>
  <w:num w:numId="6" w16cid:durableId="1205867123">
    <w:abstractNumId w:val="3"/>
  </w:num>
  <w:num w:numId="7" w16cid:durableId="533425465">
    <w:abstractNumId w:val="2"/>
  </w:num>
  <w:num w:numId="8" w16cid:durableId="1887989788">
    <w:abstractNumId w:val="1"/>
  </w:num>
  <w:num w:numId="9" w16cid:durableId="89393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D73"/>
    <w:rsid w:val="001214BD"/>
    <w:rsid w:val="0015074B"/>
    <w:rsid w:val="001B6D94"/>
    <w:rsid w:val="0029639D"/>
    <w:rsid w:val="00326F90"/>
    <w:rsid w:val="005F29A8"/>
    <w:rsid w:val="007E31A3"/>
    <w:rsid w:val="0086430A"/>
    <w:rsid w:val="00AA1D8D"/>
    <w:rsid w:val="00B47730"/>
    <w:rsid w:val="00CA7ED9"/>
    <w:rsid w:val="00CB0664"/>
    <w:rsid w:val="00FC33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A10D5"/>
  <w14:defaultImageDpi w14:val="300"/>
  <w15:docId w15:val="{3A23AFE5-8609-48A1-9BFA-3CD5B6CB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karan patil</cp:lastModifiedBy>
  <cp:revision>3</cp:revision>
  <dcterms:created xsi:type="dcterms:W3CDTF">2025-06-15T08:55:00Z</dcterms:created>
  <dcterms:modified xsi:type="dcterms:W3CDTF">2025-06-15T13:50:00Z</dcterms:modified>
  <cp:category/>
</cp:coreProperties>
</file>